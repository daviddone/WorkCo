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62" w:rsidRDefault="00BE79D4">
      <w:pPr>
        <w:pStyle w:val="2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报表界面</w:t>
      </w:r>
      <w:r w:rsidR="00290362">
        <w:rPr>
          <w:noProof/>
          <w:lang w:eastAsia="zh-CN"/>
        </w:rPr>
        <w:drawing>
          <wp:inline distT="0" distB="0" distL="0" distR="0" wp14:anchorId="59AF3167" wp14:editId="2674BFE8">
            <wp:extent cx="5486400" cy="2990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9E" w:rsidRDefault="00D6769D">
      <w:pPr>
        <w:pStyle w:val="21"/>
      </w:pPr>
      <w:r>
        <w:rPr>
          <w:rFonts w:ascii="微软雅黑" w:eastAsia="微软雅黑" w:hAnsi="微软雅黑" w:cs="微软雅黑"/>
        </w:rPr>
        <w:t>所有报表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{"limit":10,"offset":0,"order":"desc","page":0,"search":"","searchType":"","sort":"createTime","start":"","end":""}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","data":{"rows":[{"id":14,"name":"130.pdf","type":"PDF","fileLength":523631,"remark":null,"createTime":"2018-02-20 21:11:37"},{"id":13,"name":"aaaaa.pdf","type":"PDF","fileLength":1356947,"remark":null,"createTime":"2018-02-20 21</w:t>
      </w:r>
      <w:r>
        <w:t>:10:23"},{"id":12,"name":"128.pdf","type":"PDF","fileLength":1149217,"remark":null,"createTime":"2018-02-20 20:59:46"},{"id":11,"name":"zz.pdf","type":"PDF","fileLength":871825,"remark":null,"createTime":"2018-02-20 20:45:56"},{"id":10,"name":"127.pdf","ty</w:t>
      </w:r>
      <w:r>
        <w:t>pe":"PDF","fileLength":871825,"remark":null,"createTime":"2018-02-20 20:45:03"},{"id":9,"name":"126.pdf","type":"PDF","fileLength":4510144,"remark":null,"createTime":"2018-02-20 20:39:57"},{"id":6,"name":"124.pdf","type":"PDF","fileLength":389351,"remark":</w:t>
      </w:r>
      <w:r>
        <w:t xml:space="preserve">null,"createTime":"2018-02-20 20:30:32"},{"id":5,"name":"123.pdf","type":"PDF","fileLength":118762,"remark":null,"createTime":"2018-02-20 </w:t>
      </w:r>
      <w:r>
        <w:lastRenderedPageBreak/>
        <w:t>19:56:03"},{"id":4,"name":"aaa.pdf","type":"PDF","fileLength":139825,"remark":null,"createTime":"2018-02-20 19:26:10"}</w:t>
      </w:r>
      <w:r>
        <w:t>],"total":11}}</w:t>
      </w:r>
      <w:r>
        <w:br/>
      </w:r>
    </w:p>
    <w:p w:rsidR="00BB319E" w:rsidRDefault="00BB319E"/>
    <w:p w:rsidR="00BB319E" w:rsidRDefault="00D6769D">
      <w:pPr>
        <w:pStyle w:val="21"/>
      </w:pPr>
      <w:r>
        <w:t>最近一天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{"limit":10,"offset":0,"order":"desc","page":0,"search":"","searchType":"","sort":"createTime","start":"2018-7</w:t>
      </w:r>
      <w:r>
        <w:t>-25","end":"2018-7-26"}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319E" w:rsidRDefault="00D6769D">
      <w:pPr>
        <w:pStyle w:val="21"/>
      </w:pPr>
      <w:r>
        <w:t>最近一周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</w:t>
      </w:r>
      <w:r>
        <w:t>eTime","start":"2018-7-19","end":"2018-7-26"}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319E" w:rsidRDefault="00D6769D">
      <w:pPr>
        <w:pStyle w:val="21"/>
      </w:pPr>
      <w:r>
        <w:t>最近一个月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</w:t>
      </w:r>
      <w:r>
        <w:t>Type":"","sort":"createTime","start":"2018-6-25","end":"2018-7-26"}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319E" w:rsidRDefault="00AE0E93">
      <w:pPr>
        <w:pStyle w:val="21"/>
      </w:pPr>
      <w:r>
        <w:t>最近一个季度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{"limit":10,"offset":0,"order":"desc","page":0,"search":"","searchType":"","sort":"createTime","start":"2018-4-26","end":"2018-7-26"}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","data":{"rows":[],"total":0}}</w:t>
      </w:r>
      <w:r>
        <w:br/>
      </w:r>
    </w:p>
    <w:p w:rsidR="00BB319E" w:rsidRDefault="00AE0E93">
      <w:pPr>
        <w:pStyle w:val="21"/>
      </w:pPr>
      <w:r>
        <w:lastRenderedPageBreak/>
        <w:t>最近半年</w:t>
      </w:r>
      <w:r w:rsidR="001A34C1">
        <w:t>queryReportInfo</w:t>
      </w:r>
    </w:p>
    <w:p w:rsidR="00BB319E" w:rsidRDefault="001A34C1">
      <w:r>
        <w:t>请求路径：</w:t>
      </w:r>
      <w:r>
        <w:t>POST http://172.16.36.147/alertWeb/sy</w:t>
      </w:r>
      <w:r>
        <w:t xml:space="preserve">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{"limit":10,"offset":0,"order":"desc","page":0,"search":"","searchType":"","sort":"createTime","start":"2018-1-26","end":"2018-7-26"}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","data":{"rows":[{"id":14,"name":"130.pdf","type":"PDF","fileLength"</w:t>
      </w:r>
      <w:r>
        <w:t>:523631,"remark":null,"createTime":"2018-02-20 21:11:37"},{"id":13,"name":"aaaaa.pdf","type":"PDF","fileLength":1356947,"remark":null,"createTime":"2018-02-20 21:10:23"},{"id":12,"name":"128.pdf","type":"PDF","fileLength":1149217,"remark":null,"createTime"</w:t>
      </w:r>
      <w:r>
        <w:t>:"2018-02-20 20:59:46"},{"id":11,"name":"zz.pdf","type":"PDF","fileLength":871825,"remark":null,"createTime":"2018-02-20 20:45:56"},{"id":10,"name":"127.pdf","type":"PDF","fileLength":871825,"remark":null,"createTime":"2018-02-20 20:45:03"},{"id":9,"name":</w:t>
      </w:r>
      <w:r>
        <w:t>"126.pdf","type":"PDF","fileLength":4510144,"remark":null,"createTime":"2018-02-20 20:39:57"},{"id":6,"name":"124.pdf","type":"PDF","fileLength":389351,"remark":null,"createTime":"2018-02-20 20:30:32"},{"id":5,"name":"123.pdf","type":"PDF","fileLength":118</w:t>
      </w:r>
      <w:r>
        <w:t>762,"remark":null,"createTime":"2018-02-20 19:56:03"},{"id":4,"name":"aaa.pdf","type":"PDF","fileLength":139825,"remark":null,"createTime":"2018-02-20 19:26:10"}],"total":11}}</w:t>
      </w:r>
      <w:r>
        <w:br/>
      </w:r>
    </w:p>
    <w:p w:rsidR="00BB319E" w:rsidRDefault="000C7B2B">
      <w:pPr>
        <w:pStyle w:val="21"/>
      </w:pPr>
      <w:r>
        <w:t>最近一年</w:t>
      </w:r>
      <w:r w:rsidR="001A34C1">
        <w:t>queryReportInfo</w:t>
      </w:r>
    </w:p>
    <w:p w:rsidR="00BB319E" w:rsidRDefault="001A34C1">
      <w:r>
        <w:t>请求路径：</w:t>
      </w:r>
      <w:r>
        <w:t xml:space="preserve">POST http://172.16.36.147/alertWeb/system/queryReportInfo </w:t>
      </w:r>
    </w:p>
    <w:p w:rsidR="00BB319E" w:rsidRDefault="001A34C1">
      <w:r>
        <w:t>请求参数：</w:t>
      </w:r>
      <w:r>
        <w:t>{"limit":10,"offset":0,"order":"desc","page":0,"search":"","searchType":"","sort":"createTime","start":"2017-7-30","end":"2018-7-26"}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","data":{"rows":[{"id":14,"name":"130.pdf","type":"PDF","fileLength":523631,"remark":null</w:t>
      </w:r>
      <w:r>
        <w:t>,"createTime":"2018-02-20 21:11:37"},{"id":13,"name":"aaaaa.pdf","type":"PDF","fileLength":1356947,"remark":null,"createTime":"2018-02-20 21:10:23"},{"id":12,"name":"128.pdf","type":"PDF","fileLength":1149217,"remark":null,"createTime":"2018-02-20 20:59:46</w:t>
      </w:r>
      <w:r>
        <w:t xml:space="preserve">"},{"id":11,"name":"zz.pdf","type":"PDF","fileLength":871825,"remark":null,"createTime":"2018-02-20 </w:t>
      </w:r>
      <w:r>
        <w:lastRenderedPageBreak/>
        <w:t>20:45:56"},{"id":10,"name":"127.pdf","type":"PDF","fileLength":871825,"remark":null,"createTime":"2018-02-20 20:45:03"},{"id":9,"name":"126.pdf","type":"PDF</w:t>
      </w:r>
      <w:r>
        <w:t>","fileLength":4510144,"remark":null,"createTime":"2018-02-20 20:39:57"},{"id":6,"name":"124.pdf","type":"PDF","fileLength":389351,"remark":null,"createTime":"2018-02-20 20:30:32"},{"id":5,"name":"123.pdf","type":"PDF","fileLength":118762,"remark":null,"cr</w:t>
      </w:r>
      <w:r>
        <w:t>eateTime":"2018-02-20 19:56:03"},{"id":4,"name":"aaa.pdf","type":"PDF","fileLength":139825,"remark":null,"createTime":"2018-02-20 19:26:10"}],"total":11}}</w:t>
      </w:r>
      <w:r>
        <w:br/>
      </w:r>
    </w:p>
    <w:p w:rsidR="00BB319E" w:rsidRDefault="00BB319E"/>
    <w:p w:rsidR="00BB319E" w:rsidRDefault="00152CC7">
      <w:pPr>
        <w:pStyle w:val="21"/>
      </w:pPr>
      <w:r>
        <w:rPr>
          <w:rFonts w:ascii="微软雅黑" w:eastAsia="微软雅黑" w:hAnsi="微软雅黑" w:cs="微软雅黑"/>
        </w:rPr>
        <w:t>看</w:t>
      </w:r>
      <w:r w:rsidR="00BE79D4">
        <w:t>pdf</w:t>
      </w:r>
      <w:r w:rsidR="00BE79D4">
        <w:t>文件</w:t>
      </w:r>
      <w:r w:rsidR="001A34C1">
        <w:t>getReportInfo.pdf?reportID=14</w:t>
      </w:r>
    </w:p>
    <w:p w:rsidR="00BB319E" w:rsidRDefault="001A34C1">
      <w:r>
        <w:t>请求路径：</w:t>
      </w:r>
      <w:r>
        <w:t>GET http://172.16.36.147/alertWeb/system/getReportInfo.pdf?reportI</w:t>
      </w:r>
      <w:r>
        <w:t xml:space="preserve">D=14 </w:t>
      </w:r>
    </w:p>
    <w:p w:rsidR="00BB319E" w:rsidRDefault="001A34C1">
      <w:r>
        <w:t>请求参数：</w:t>
      </w:r>
      <w:r>
        <w:br/>
      </w:r>
    </w:p>
    <w:p w:rsidR="00BB319E" w:rsidRDefault="001A34C1">
      <w:r>
        <w:t>请求响应：</w:t>
      </w:r>
    </w:p>
    <w:p w:rsidR="00BB319E" w:rsidRDefault="00BB319E"/>
    <w:p w:rsidR="00BB319E" w:rsidRDefault="00152CC7">
      <w:pPr>
        <w:pStyle w:val="21"/>
      </w:pPr>
      <w:r>
        <w:rPr>
          <w:rFonts w:ascii="微软雅黑" w:eastAsia="微软雅黑" w:hAnsi="微软雅黑" w:cs="微软雅黑"/>
        </w:rPr>
        <w:t>报表定义</w:t>
      </w:r>
      <w:r w:rsidR="001A34C1">
        <w:t>saveReportForm</w:t>
      </w:r>
    </w:p>
    <w:p w:rsidR="00BB319E" w:rsidRDefault="001A34C1">
      <w:r>
        <w:t>请求路径：</w:t>
      </w:r>
      <w:r>
        <w:t xml:space="preserve">POST http://172.16.36.147/alertWeb/system/saveReportForm </w:t>
      </w:r>
    </w:p>
    <w:p w:rsidR="00BB319E" w:rsidRDefault="001A34C1">
      <w:r>
        <w:t>请求参数：</w:t>
      </w:r>
      <w:r>
        <w:t>{"name":"</w:t>
      </w:r>
      <w:r>
        <w:t>测试</w:t>
      </w:r>
      <w:r>
        <w:t>","companyName":"acc","remark":"</w:t>
      </w:r>
      <w:r>
        <w:t>测试</w:t>
      </w:r>
      <w:r>
        <w:t>","endDate":"2018-7-26","startDate":"2018-7-25","list":[23,24],"groupList":[4,22]}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","data":null}</w:t>
      </w:r>
      <w:r>
        <w:br/>
      </w:r>
    </w:p>
    <w:p w:rsidR="00BB319E" w:rsidRDefault="00BB319E"/>
    <w:p w:rsidR="00BB319E" w:rsidRDefault="00152CC7">
      <w:pPr>
        <w:pStyle w:val="21"/>
      </w:pPr>
      <w:r>
        <w:t>所有</w:t>
      </w:r>
      <w:r>
        <w:rPr>
          <w:rFonts w:ascii="微软雅黑" w:eastAsia="微软雅黑" w:hAnsi="微软雅黑" w:cs="微软雅黑"/>
        </w:rPr>
        <w:t>报表数量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r>
        <w:t>请求参数：</w:t>
      </w:r>
      <w:r>
        <w:t>["",""]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","data":11}</w:t>
      </w:r>
      <w:r>
        <w:br/>
      </w:r>
    </w:p>
    <w:p w:rsidR="00BB319E" w:rsidRDefault="00152CC7">
      <w:pPr>
        <w:pStyle w:val="21"/>
      </w:pPr>
      <w:r>
        <w:lastRenderedPageBreak/>
        <w:t>最近一天数量</w:t>
      </w:r>
      <w:r w:rsidR="001A34C1">
        <w:t>getReportNum</w:t>
      </w:r>
    </w:p>
    <w:p w:rsidR="00BB319E" w:rsidRDefault="001A34C1">
      <w:r>
        <w:t>请求路径：</w:t>
      </w:r>
      <w:r>
        <w:t>POST ht</w:t>
      </w:r>
      <w:r>
        <w:t xml:space="preserve">tp://172.16.36.147/alertWeb/system/getReportNum 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请求参数：</w:t>
      </w:r>
      <w:r>
        <w:rPr>
          <w:lang w:eastAsia="zh-CN"/>
        </w:rPr>
        <w:t>["2018-7-25","2018-7-26"]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请求响应：</w:t>
      </w:r>
      <w:r>
        <w:rPr>
          <w:lang w:eastAsia="zh-CN"/>
        </w:rPr>
        <w:t>{"code":0,"msg":"</w:t>
      </w:r>
      <w:r>
        <w:rPr>
          <w:lang w:eastAsia="zh-CN"/>
        </w:rPr>
        <w:t>请求成功</w:t>
      </w:r>
      <w:r>
        <w:rPr>
          <w:lang w:eastAsia="zh-CN"/>
        </w:rPr>
        <w:t>","data":0}</w:t>
      </w:r>
      <w:r>
        <w:rPr>
          <w:lang w:eastAsia="zh-CN"/>
        </w:rPr>
        <w:br/>
      </w:r>
    </w:p>
    <w:p w:rsidR="00BB319E" w:rsidRDefault="00152CC7">
      <w:pPr>
        <w:pStyle w:val="21"/>
      </w:pPr>
      <w:r>
        <w:t>最近一周数量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r>
        <w:t>请求参数：</w:t>
      </w:r>
      <w:r>
        <w:t>["2018-7-19","2018-7-26"]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","data":0}</w:t>
      </w:r>
      <w:r>
        <w:br/>
      </w:r>
    </w:p>
    <w:p w:rsidR="00BB319E" w:rsidRDefault="00152CC7">
      <w:pPr>
        <w:pStyle w:val="21"/>
      </w:pPr>
      <w:r>
        <w:t>最近一个月数量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请求参数：</w:t>
      </w:r>
      <w:r>
        <w:rPr>
          <w:lang w:eastAsia="zh-CN"/>
        </w:rPr>
        <w:t>["2018-6-25","2018-7-26"]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请求响应：</w:t>
      </w:r>
      <w:r>
        <w:rPr>
          <w:lang w:eastAsia="zh-CN"/>
        </w:rPr>
        <w:t>{"code":0,"msg":"</w:t>
      </w:r>
      <w:r>
        <w:rPr>
          <w:lang w:eastAsia="zh-CN"/>
        </w:rPr>
        <w:t>请求成功</w:t>
      </w:r>
      <w:r>
        <w:rPr>
          <w:lang w:eastAsia="zh-CN"/>
        </w:rPr>
        <w:t>","data":0}</w:t>
      </w:r>
      <w:r>
        <w:rPr>
          <w:lang w:eastAsia="zh-CN"/>
        </w:rPr>
        <w:br/>
      </w:r>
    </w:p>
    <w:p w:rsidR="00BB319E" w:rsidRDefault="00152CC7">
      <w:pPr>
        <w:pStyle w:val="21"/>
      </w:pPr>
      <w:r>
        <w:t>最近一季度数量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r>
        <w:t>请求参数：</w:t>
      </w:r>
      <w:r>
        <w:t>["2018-4-26","2018-7-26"]</w:t>
      </w:r>
    </w:p>
    <w:p w:rsidR="00BB319E" w:rsidRDefault="001A34C1">
      <w:r>
        <w:t>请求响应：</w:t>
      </w:r>
      <w:r>
        <w:t>{"code":0,"msg":"</w:t>
      </w:r>
      <w:r>
        <w:t>请求成功</w:t>
      </w:r>
      <w:r>
        <w:t>","data":0}</w:t>
      </w:r>
      <w:r>
        <w:br/>
      </w:r>
    </w:p>
    <w:p w:rsidR="00BB319E" w:rsidRDefault="00152CC7">
      <w:pPr>
        <w:pStyle w:val="21"/>
      </w:pPr>
      <w:r>
        <w:t>最近半年数量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请求参数：</w:t>
      </w:r>
      <w:r>
        <w:rPr>
          <w:lang w:eastAsia="zh-CN"/>
        </w:rPr>
        <w:t>["2018-1-26","2018-7-26"]</w:t>
      </w:r>
    </w:p>
    <w:p w:rsidR="00BB319E" w:rsidRDefault="001A34C1">
      <w:pPr>
        <w:rPr>
          <w:lang w:eastAsia="zh-CN"/>
        </w:rPr>
      </w:pPr>
      <w:r>
        <w:rPr>
          <w:lang w:eastAsia="zh-CN"/>
        </w:rPr>
        <w:t>请求响应：</w:t>
      </w:r>
      <w:r>
        <w:rPr>
          <w:lang w:eastAsia="zh-CN"/>
        </w:rPr>
        <w:t>{"code":0,"msg":"</w:t>
      </w:r>
      <w:r>
        <w:rPr>
          <w:lang w:eastAsia="zh-CN"/>
        </w:rPr>
        <w:t>请求成功</w:t>
      </w:r>
      <w:r>
        <w:rPr>
          <w:lang w:eastAsia="zh-CN"/>
        </w:rPr>
        <w:t>","data":11}</w:t>
      </w:r>
      <w:r>
        <w:rPr>
          <w:lang w:eastAsia="zh-CN"/>
        </w:rPr>
        <w:br/>
      </w:r>
    </w:p>
    <w:p w:rsidR="00BB319E" w:rsidRDefault="00152CC7">
      <w:pPr>
        <w:pStyle w:val="21"/>
      </w:pPr>
      <w:r>
        <w:t>最近一年数量</w:t>
      </w:r>
      <w:r w:rsidR="001A34C1">
        <w:t>getReportNum</w:t>
      </w:r>
    </w:p>
    <w:p w:rsidR="00BB319E" w:rsidRDefault="001A34C1">
      <w:r>
        <w:t>请求路径：</w:t>
      </w:r>
      <w:r>
        <w:t xml:space="preserve">POST http://172.16.36.147/alertWeb/system/getReportNum </w:t>
      </w:r>
    </w:p>
    <w:p w:rsidR="00BB319E" w:rsidRDefault="001A34C1">
      <w:r>
        <w:t>请求参数：</w:t>
      </w:r>
      <w:r>
        <w:t>["2017-7-30","2018-7-26"]</w:t>
      </w:r>
    </w:p>
    <w:p w:rsidR="00BB319E" w:rsidRDefault="001A34C1">
      <w:r>
        <w:lastRenderedPageBreak/>
        <w:t>请求响应：</w:t>
      </w:r>
      <w:r w:rsidR="004C46DB">
        <w:t xml:space="preserve"> </w:t>
      </w:r>
      <w:r>
        <w:t>{"code":0,"msg":"</w:t>
      </w:r>
      <w:r>
        <w:t>请求成功</w:t>
      </w:r>
      <w:r>
        <w:t>","data":11}</w:t>
      </w:r>
      <w:r>
        <w:br/>
      </w:r>
    </w:p>
    <w:p w:rsidR="00844358" w:rsidRDefault="00844358"/>
    <w:p w:rsidR="00844358" w:rsidRDefault="00844358" w:rsidP="00844358">
      <w:pPr>
        <w:pStyle w:val="21"/>
      </w:pPr>
      <w:r>
        <w:rPr>
          <w:rFonts w:ascii="微软雅黑" w:eastAsia="微软雅黑" w:hAnsi="微软雅黑" w:cs="微软雅黑"/>
        </w:rPr>
        <w:t>报表删除</w:t>
      </w:r>
      <w:r>
        <w:t>getReportNum</w:t>
      </w:r>
    </w:p>
    <w:p w:rsidR="00844358" w:rsidRDefault="00844358" w:rsidP="00844358">
      <w:r>
        <w:t>请求路径：</w:t>
      </w:r>
      <w:r>
        <w:t>POST http://</w:t>
      </w:r>
      <w:r w:rsidRPr="00844358">
        <w:t xml:space="preserve"> 172.16.36.147/alertWeb/system/deleteReportInfo</w:t>
      </w:r>
    </w:p>
    <w:p w:rsidR="002F3172" w:rsidRPr="004C46DB" w:rsidRDefault="00844358" w:rsidP="00844358">
      <w:pPr>
        <w:rPr>
          <w:rFonts w:ascii="Lucida Console" w:eastAsia="宋体" w:hAnsi="Lucida Console" w:cs="Lucida Console"/>
          <w:sz w:val="17"/>
          <w:szCs w:val="17"/>
          <w:lang w:eastAsia="zh-CN"/>
        </w:rPr>
      </w:pPr>
      <w:r>
        <w:t>请求参数：</w:t>
      </w:r>
      <w:r w:rsidRPr="004C46DB">
        <w:rPr>
          <w:rFonts w:ascii="Lucida Console" w:hAnsi="Lucida Console" w:cs="Lucida Console"/>
          <w:sz w:val="17"/>
          <w:szCs w:val="17"/>
        </w:rPr>
        <w:t>[14]</w:t>
      </w:r>
    </w:p>
    <w:p w:rsidR="00844358" w:rsidRPr="002F3172" w:rsidRDefault="00844358">
      <w:pPr>
        <w:rPr>
          <w:rFonts w:eastAsia="宋体" w:hint="eastAsia"/>
          <w:lang w:eastAsia="zh-CN"/>
        </w:rPr>
      </w:pPr>
      <w:r>
        <w:t>请求响应：</w:t>
      </w:r>
      <w:r w:rsidR="004C46DB" w:rsidRPr="004C46DB">
        <w:t>{"code":0,"msg":"</w:t>
      </w:r>
      <w:r w:rsidR="004C46DB" w:rsidRPr="004C46DB">
        <w:rPr>
          <w:rFonts w:ascii="微软雅黑" w:eastAsia="微软雅黑" w:hAnsi="微软雅黑" w:cs="微软雅黑" w:hint="eastAsia"/>
        </w:rPr>
        <w:t>请</w:t>
      </w:r>
      <w:r w:rsidR="004C46DB" w:rsidRPr="004C46DB">
        <w:rPr>
          <w:rFonts w:ascii="MS Gothic" w:hAnsi="MS Gothic" w:cs="MS Gothic"/>
        </w:rPr>
        <w:t>求成功</w:t>
      </w:r>
      <w:r w:rsidR="004C46DB" w:rsidRPr="004C46DB">
        <w:t>","data":null}</w:t>
      </w:r>
      <w:bookmarkStart w:id="0" w:name="_GoBack"/>
      <w:bookmarkEnd w:id="0"/>
    </w:p>
    <w:sectPr w:rsidR="00844358" w:rsidRPr="002F31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C1" w:rsidRDefault="001A34C1" w:rsidP="007B1CAC">
      <w:pPr>
        <w:spacing w:after="0" w:line="240" w:lineRule="auto"/>
      </w:pPr>
      <w:r>
        <w:separator/>
      </w:r>
    </w:p>
  </w:endnote>
  <w:endnote w:type="continuationSeparator" w:id="0">
    <w:p w:rsidR="001A34C1" w:rsidRDefault="001A34C1" w:rsidP="007B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C1" w:rsidRDefault="001A34C1" w:rsidP="007B1CAC">
      <w:pPr>
        <w:spacing w:after="0" w:line="240" w:lineRule="auto"/>
      </w:pPr>
      <w:r>
        <w:separator/>
      </w:r>
    </w:p>
  </w:footnote>
  <w:footnote w:type="continuationSeparator" w:id="0">
    <w:p w:rsidR="001A34C1" w:rsidRDefault="001A34C1" w:rsidP="007B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7B2B"/>
    <w:rsid w:val="0015074B"/>
    <w:rsid w:val="00152CC7"/>
    <w:rsid w:val="001A34C1"/>
    <w:rsid w:val="00290362"/>
    <w:rsid w:val="0029639D"/>
    <w:rsid w:val="002F3172"/>
    <w:rsid w:val="00326F90"/>
    <w:rsid w:val="00464F54"/>
    <w:rsid w:val="004C46DB"/>
    <w:rsid w:val="00521728"/>
    <w:rsid w:val="007B1CAC"/>
    <w:rsid w:val="00844358"/>
    <w:rsid w:val="00937A50"/>
    <w:rsid w:val="009B2B81"/>
    <w:rsid w:val="00AA1D8D"/>
    <w:rsid w:val="00AE0E93"/>
    <w:rsid w:val="00B47730"/>
    <w:rsid w:val="00BB319E"/>
    <w:rsid w:val="00BB4917"/>
    <w:rsid w:val="00BC09B7"/>
    <w:rsid w:val="00BE79D4"/>
    <w:rsid w:val="00CB0664"/>
    <w:rsid w:val="00D5577A"/>
    <w:rsid w:val="00D67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6CC09EEE-AB95-42CF-B17E-D873B6D7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header"/>
    <w:basedOn w:val="a1"/>
    <w:link w:val="Char5"/>
    <w:uiPriority w:val="99"/>
    <w:unhideWhenUsed/>
    <w:rsid w:val="007B1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2"/>
    <w:link w:val="aff"/>
    <w:uiPriority w:val="99"/>
    <w:rsid w:val="007B1CAC"/>
    <w:rPr>
      <w:sz w:val="18"/>
      <w:szCs w:val="18"/>
    </w:rPr>
  </w:style>
  <w:style w:type="paragraph" w:styleId="aff0">
    <w:name w:val="footer"/>
    <w:basedOn w:val="a1"/>
    <w:link w:val="Char6"/>
    <w:uiPriority w:val="99"/>
    <w:unhideWhenUsed/>
    <w:rsid w:val="007B1C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2"/>
    <w:link w:val="aff0"/>
    <w:uiPriority w:val="99"/>
    <w:rsid w:val="007B1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2DB526-081B-4F7F-B8DF-08709336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bangcle</cp:lastModifiedBy>
  <cp:revision>22</cp:revision>
  <dcterms:created xsi:type="dcterms:W3CDTF">2013-12-23T23:15:00Z</dcterms:created>
  <dcterms:modified xsi:type="dcterms:W3CDTF">2018-07-26T07:29:00Z</dcterms:modified>
  <cp:category/>
</cp:coreProperties>
</file>