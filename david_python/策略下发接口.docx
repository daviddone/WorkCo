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E4E" w:rsidRDefault="007A7F3A">
      <w:pPr>
        <w:pStyle w:val="21"/>
      </w:pPr>
      <w:r>
        <w:t>策略关闭</w:t>
      </w:r>
      <w:r w:rsidR="00EE6F09">
        <w:t>switchAssociate</w:t>
      </w:r>
    </w:p>
    <w:p w:rsidR="00133E4E" w:rsidRDefault="00EE6F09">
      <w:r>
        <w:t>请求路径：</w:t>
      </w:r>
      <w:r>
        <w:t xml:space="preserve">POST http://172.16.36.147/alertWeb/policy/switchAssociate </w:t>
      </w:r>
    </w:p>
    <w:p w:rsidR="00133E4E" w:rsidRDefault="00EE6F09">
      <w:r>
        <w:t>请求参数：</w:t>
      </w:r>
      <w:r>
        <w:t>{"strategyId":27,"activation":false}</w:t>
      </w:r>
    </w:p>
    <w:p w:rsidR="00133E4E" w:rsidRDefault="00EE6F09">
      <w:r>
        <w:t>请求响应：</w:t>
      </w:r>
      <w:r>
        <w:t>{"code":0,"msg":"</w:t>
      </w:r>
      <w:r>
        <w:t>请求成功</w:t>
      </w:r>
      <w:r>
        <w:t>","data":null}</w:t>
      </w:r>
    </w:p>
    <w:p w:rsidR="00133E4E" w:rsidRDefault="007A7F3A">
      <w:pPr>
        <w:pStyle w:val="21"/>
      </w:pPr>
      <w:r>
        <w:t>策略列表</w:t>
      </w:r>
      <w:r w:rsidR="00EE6F09">
        <w:t>getStrategyData</w:t>
      </w:r>
    </w:p>
    <w:p w:rsidR="00133E4E" w:rsidRDefault="00EE6F09">
      <w:r>
        <w:t>请求路径：</w:t>
      </w:r>
      <w:r>
        <w:t xml:space="preserve">POST http://172.16.36.147/alertWeb/policy/getStrategyData </w:t>
      </w:r>
    </w:p>
    <w:p w:rsidR="00133E4E" w:rsidRDefault="00EE6F09">
      <w:r>
        <w:t>请求参数：</w:t>
      </w:r>
      <w:r>
        <w:t>{"order":"desc","sort":"created_at","searchType":"","search":"","limit":10,"page":0,"offset":0,"type":0}</w:t>
      </w:r>
    </w:p>
    <w:p w:rsidR="00133E4E" w:rsidRDefault="00EE6F09">
      <w:r>
        <w:t>请求响应：</w:t>
      </w:r>
      <w:r>
        <w:t>{"code":0,"msg":"</w:t>
      </w:r>
      <w:r>
        <w:t>请求成功</w:t>
      </w:r>
      <w:r>
        <w:t xml:space="preserve">","data":{"rows":[{"id":27,"activation":false,"onOff":false,"whiteListId":null,"whiteList":null,"creatTime":"2018-08-27 </w:t>
      </w:r>
      <w:r>
        <w:t>11:17:27","strategyName":{"name":"4","useFor":"4"},"appDefId":0,"targetApp":"</w:t>
      </w:r>
      <w:r>
        <w:t>全部</w:t>
      </w:r>
      <w:r>
        <w:t>","deviceGroupId":2,"targetTerm":"</w:t>
      </w:r>
      <w:r>
        <w:t>梆梆智能</w:t>
      </w:r>
      <w:r>
        <w:t>","eventDefId":3,"warnPeriod":86400,"warnType":"</w:t>
      </w:r>
      <w:r>
        <w:t>非授权应用安装</w:t>
      </w:r>
      <w:r>
        <w:t>","ddosConfig":null},{"id":26,"activation":true,"onOff":false,"whiteListId":null,"wh</w:t>
      </w:r>
      <w:r>
        <w:t>iteList":null,"creatTime":"2018-08-24 15:54:46","strategyName":{"name":"</w:t>
      </w:r>
      <w:r>
        <w:t>测试</w:t>
      </w:r>
      <w:r>
        <w:t>","useFor":"asdf"},"appDefId":2,"targetApp":"</w:t>
      </w:r>
      <w:r>
        <w:t>系统</w:t>
      </w:r>
      <w:r>
        <w:t>gps</w:t>
      </w:r>
      <w:r>
        <w:t>模块</w:t>
      </w:r>
      <w:r>
        <w:t>","deviceGroupId":2,"targetTerm":"</w:t>
      </w:r>
      <w:r>
        <w:t>梆梆智能</w:t>
      </w:r>
      <w:r>
        <w:t>","eventDefId":2,"warnPeriod":90060,"warnType":"</w:t>
      </w:r>
      <w:r>
        <w:t>终端被非法</w:t>
      </w:r>
      <w:r>
        <w:t>Root","ddosConfig":null},{"id":10,"acti</w:t>
      </w:r>
      <w:r>
        <w:t>vation":true,"onOff":false,"whiteListId":null,"whiteList":null,"creatTime":"2018-07-31 14:42:58","strategyName":{"name":"ninthPolicy","useFor":"</w:t>
      </w:r>
      <w:r>
        <w:t>终端异常</w:t>
      </w:r>
      <w:r>
        <w:t>"},"appDefId":1,"targetApp":"bangcle_app","deviceGroupId":2,"targetTerm":"</w:t>
      </w:r>
      <w:r>
        <w:t>梆梆智能</w:t>
      </w:r>
      <w:r>
        <w:t>","eventDefId":12,"warnPeriod"</w:t>
      </w:r>
      <w:r>
        <w:t>:60,"warnType":"</w:t>
      </w:r>
      <w:r>
        <w:t>终端异常登录</w:t>
      </w:r>
      <w:r>
        <w:t>","ddosConfig":null},{"id":9,"activation":true,"onOff":false,"whiteListId":null,"whiteList":null,"creatTime":"2018-07-31 14:42:17","strategyName":{"name":"eighthPolicy","useFor":"</w:t>
      </w:r>
      <w:r>
        <w:t>地理位置</w:t>
      </w:r>
      <w:r>
        <w:t>"},"appDefId":1,"targetApp":"bangcle_app","deviceGr</w:t>
      </w:r>
      <w:r>
        <w:t>oupId":2,"targetTerm":"</w:t>
      </w:r>
      <w:r>
        <w:t>梆梆智能</w:t>
      </w:r>
      <w:r>
        <w:t>","eventDefId":10,"warnPeriod":60,"warnType":"</w:t>
      </w:r>
      <w:r>
        <w:t>地理位置改变</w:t>
      </w:r>
      <w:r>
        <w:t>","ddosConfig":null},{"id":8,"activation":true,"onOff":false,"whiteListId":null,"whiteList":null,"creatTime":"2018-07-31 14:41:13","strategyName":{"name":"seventhPolicy","useFor</w:t>
      </w:r>
      <w:r>
        <w:t>":"</w:t>
      </w:r>
      <w:r>
        <w:t>网络访问</w:t>
      </w:r>
      <w:r>
        <w:t>"},"appDefId":0,"targetApp":"</w:t>
      </w:r>
      <w:r>
        <w:t>全部</w:t>
      </w:r>
      <w:r>
        <w:t>","deviceGroupId":2,"targetTerm":"</w:t>
      </w:r>
      <w:r>
        <w:t>梆梆智能</w:t>
      </w:r>
      <w:r>
        <w:t>","eventDefId":9,"warnPeriod":60,"warnType":"</w:t>
      </w:r>
      <w:r>
        <w:t>非授权网络访问</w:t>
      </w:r>
      <w:r>
        <w:t>","ddosConfig":null},{"id":7,"activation":true,"onOff":false,"whiteListId":null,"whiteList":null,"creatTime":"2018-07-31 14:40:1</w:t>
      </w:r>
      <w:r>
        <w:t>2","strategyName":{"name":"sixthPolicy","useFor":"</w:t>
      </w:r>
      <w:r>
        <w:t>接口</w:t>
      </w:r>
      <w:r>
        <w:t>"},"appDefId":1,"targetApp":"bangcle_app","deviceGroupId":2,"targetTerm":"</w:t>
      </w:r>
      <w:r>
        <w:t>梆梆智能</w:t>
      </w:r>
      <w:r>
        <w:lastRenderedPageBreak/>
        <w:t>","eventDefId":7,"warnPeriod":60,"warnType":"</w:t>
      </w:r>
      <w:r>
        <w:t>对外接口非授权调用</w:t>
      </w:r>
      <w:r>
        <w:t>","ddosConfig":null},{"id":6,"activation":true,"onOff":false,"whiteListI</w:t>
      </w:r>
      <w:r>
        <w:t>d":null,"whiteList":null,"creatTime":"2018-07-31 14:36:29","strategyName":{"name":"fifthPolicy","useFor":"</w:t>
      </w:r>
      <w:r>
        <w:t>进程启动</w:t>
      </w:r>
      <w:r>
        <w:t>"},"appDefId":1,"targetApp":"bangcle_app","deviceGroupId":2,"targetTerm":"</w:t>
      </w:r>
      <w:r>
        <w:t>梆梆智能</w:t>
      </w:r>
      <w:r>
        <w:t>","eventDefId":6,"warnPeriod":60,"warnType":"</w:t>
      </w:r>
      <w:r>
        <w:t>异常进程启动</w:t>
      </w:r>
      <w:r>
        <w:t>","ddosConfig":nu</w:t>
      </w:r>
      <w:r>
        <w:t>ll},{"id":5,"activation":true,"onOff":false,"whiteListId":null,"whiteList":null,"creatTime":"2018-07-31 14:35:41","strategyName":{"name":"fourthPolicy","useFor":"</w:t>
      </w:r>
      <w:r>
        <w:t>文件操作</w:t>
      </w:r>
      <w:r>
        <w:t>"},"appDefId":1,"targetApp":"bangcle_app","deviceGroupId":2,"targetTerm":"</w:t>
      </w:r>
      <w:r>
        <w:t>梆梆智能</w:t>
      </w:r>
      <w:r>
        <w:t>","eventDefI</w:t>
      </w:r>
      <w:r>
        <w:t>d":5,"warnPeriod":60,"warnType":"</w:t>
      </w:r>
      <w:r>
        <w:t>文件非授权操作</w:t>
      </w:r>
      <w:r>
        <w:t>","ddosConfig":null},{"id":4,"activation":true,"onOff":false,"whiteListId":null,"whiteList":null,"creatTime":"2018-07-31 14:34:40","strategyName":{"name":"thirdPolicy","useFor":"</w:t>
      </w:r>
      <w:r>
        <w:t>应用安装</w:t>
      </w:r>
      <w:r>
        <w:t>"},"appDefId":1,"targetApp":"bangc</w:t>
      </w:r>
      <w:r>
        <w:t>le_app","deviceGroupId":2,"targetTerm":"</w:t>
      </w:r>
      <w:r>
        <w:t>梆梆智能</w:t>
      </w:r>
      <w:r>
        <w:t>","eventDefId":3,"warnPeriod":60,"warnType":"</w:t>
      </w:r>
      <w:r>
        <w:t>非授权应用安装</w:t>
      </w:r>
      <w:r>
        <w:t>","ddosConfig":null}],"total":11}}</w:t>
      </w:r>
    </w:p>
    <w:p w:rsidR="00133E4E" w:rsidRDefault="007A7F3A">
      <w:pPr>
        <w:pStyle w:val="21"/>
      </w:pPr>
      <w:r>
        <w:t>策略激活</w:t>
      </w:r>
      <w:r w:rsidR="00EE6F09">
        <w:t>switchAssociate</w:t>
      </w:r>
    </w:p>
    <w:p w:rsidR="00133E4E" w:rsidRDefault="00EE6F09">
      <w:r>
        <w:t>请求路径：</w:t>
      </w:r>
      <w:r>
        <w:t xml:space="preserve">POST http://172.16.36.147/alertWeb/policy/switchAssociate </w:t>
      </w:r>
    </w:p>
    <w:p w:rsidR="00133E4E" w:rsidRDefault="00EE6F09">
      <w:r>
        <w:t>请求参数：</w:t>
      </w:r>
      <w:r>
        <w:t>{"strategyId":27,"activation":true}</w:t>
      </w:r>
    </w:p>
    <w:p w:rsidR="00133E4E" w:rsidRDefault="00EE6F09">
      <w:r>
        <w:t>请求响应</w:t>
      </w:r>
      <w:r>
        <w:t>：</w:t>
      </w:r>
      <w:r>
        <w:t>{"code":0,"msg":"</w:t>
      </w:r>
      <w:r>
        <w:t>请求成功</w:t>
      </w:r>
      <w:r>
        <w:t>","data":null}</w:t>
      </w:r>
      <w:r>
        <w:br/>
      </w:r>
    </w:p>
    <w:p w:rsidR="00133E4E" w:rsidRDefault="007A7F3A">
      <w:pPr>
        <w:pStyle w:val="21"/>
      </w:pPr>
      <w:r>
        <w:t>更新策略</w:t>
      </w:r>
      <w:r w:rsidR="00EE6F09">
        <w:t>updateS</w:t>
      </w:r>
      <w:r w:rsidR="00EE6F09">
        <w:t>trategy</w:t>
      </w:r>
    </w:p>
    <w:p w:rsidR="00133E4E" w:rsidRDefault="00EE6F09">
      <w:r>
        <w:t>请求路径：</w:t>
      </w:r>
      <w:r>
        <w:t xml:space="preserve">POST http://172.16.36.147/alertWeb/policy/updateStrategy </w:t>
      </w:r>
    </w:p>
    <w:p w:rsidR="00133E4E" w:rsidRDefault="00EE6F09">
      <w:r>
        <w:t>请求参数：</w:t>
      </w:r>
      <w:r>
        <w:t>{"strategyName":{"name":"4","useFor":"4"},"ddosConfig":{"times":""},"onOff":false,"deviceGroupId":"2","appDefId":0,"eventDefId":"6","whiteListId":"","warnPeriod":86400,"activation"</w:t>
      </w:r>
      <w:r>
        <w:t>:false,"id":27}</w:t>
      </w:r>
    </w:p>
    <w:p w:rsidR="00133E4E" w:rsidRDefault="00EE6F09">
      <w:r>
        <w:t>请求响应：</w:t>
      </w:r>
      <w:r>
        <w:t>{"code":0,"msg":"</w:t>
      </w:r>
      <w:r>
        <w:t>请求成功</w:t>
      </w:r>
      <w:r>
        <w:t>","data":null}</w:t>
      </w:r>
      <w:r>
        <w:br/>
      </w:r>
      <w:bookmarkStart w:id="0" w:name="_GoBack"/>
      <w:bookmarkEnd w:id="0"/>
    </w:p>
    <w:p w:rsidR="00133E4E" w:rsidRDefault="005C0EC6">
      <w:pPr>
        <w:pStyle w:val="21"/>
      </w:pPr>
      <w:r>
        <w:t>策略</w:t>
      </w:r>
      <w:r>
        <w:rPr>
          <w:rFonts w:ascii="微软雅黑" w:eastAsia="微软雅黑" w:hAnsi="微软雅黑" w:cs="微软雅黑"/>
        </w:rPr>
        <w:t>删除</w:t>
      </w:r>
      <w:r w:rsidRPr="005C0EC6">
        <w:t>deleteStrategy</w:t>
      </w:r>
    </w:p>
    <w:p w:rsidR="005C0EC6" w:rsidRDefault="00EE6F09">
      <w:pPr>
        <w:rPr>
          <w:lang w:eastAsia="zh-CN"/>
        </w:rPr>
      </w:pPr>
      <w:r>
        <w:rPr>
          <w:lang w:eastAsia="zh-CN"/>
        </w:rPr>
        <w:t>请求路径：</w:t>
      </w:r>
      <w:r w:rsidR="005C0EC6" w:rsidRPr="005C0EC6">
        <w:rPr>
          <w:lang w:eastAsia="zh-CN"/>
        </w:rPr>
        <w:t xml:space="preserve">POST </w:t>
      </w:r>
      <w:hyperlink r:id="rId8" w:history="1">
        <w:r w:rsidR="005C0EC6" w:rsidRPr="00484A5A">
          <w:rPr>
            <w:rStyle w:val="aff1"/>
            <w:lang w:eastAsia="zh-CN"/>
          </w:rPr>
          <w:t>http://172.16.36.147/alertWeb/policy/deleteStrategy HTTP/1.1</w:t>
        </w:r>
      </w:hyperlink>
    </w:p>
    <w:p w:rsidR="005C0EC6" w:rsidRDefault="00EE6F09">
      <w:pPr>
        <w:rPr>
          <w:lang w:eastAsia="zh-CN"/>
        </w:rPr>
      </w:pPr>
      <w:r>
        <w:rPr>
          <w:lang w:eastAsia="zh-CN"/>
        </w:rPr>
        <w:t>请求参数：</w:t>
      </w:r>
      <w:r w:rsidR="005C0EC6" w:rsidRPr="005C0EC6">
        <w:rPr>
          <w:lang w:eastAsia="zh-CN"/>
        </w:rPr>
        <w:t>[28]</w:t>
      </w:r>
    </w:p>
    <w:p w:rsidR="00133E4E" w:rsidRDefault="00EE6F09">
      <w:r>
        <w:t>请求响应：</w:t>
      </w:r>
      <w:r w:rsidR="005C0EC6" w:rsidRPr="005C0EC6">
        <w:t>{"code":0,"msg":"</w:t>
      </w:r>
      <w:r w:rsidR="005C0EC6" w:rsidRPr="005C0EC6">
        <w:rPr>
          <w:rFonts w:ascii="微软雅黑" w:eastAsia="微软雅黑" w:hAnsi="微软雅黑" w:cs="微软雅黑" w:hint="eastAsia"/>
        </w:rPr>
        <w:t>请</w:t>
      </w:r>
      <w:r w:rsidR="005C0EC6" w:rsidRPr="005C0EC6">
        <w:rPr>
          <w:rFonts w:ascii="MS Gothic" w:hAnsi="MS Gothic" w:cs="MS Gothic"/>
        </w:rPr>
        <w:t>求成功</w:t>
      </w:r>
      <w:r w:rsidR="005C0EC6" w:rsidRPr="005C0EC6">
        <w:t>","data":null}</w:t>
      </w:r>
    </w:p>
    <w:p w:rsidR="00133E4E" w:rsidRDefault="007A7F3A">
      <w:pPr>
        <w:pStyle w:val="21"/>
      </w:pPr>
      <w:r>
        <w:lastRenderedPageBreak/>
        <w:t>添加策略</w:t>
      </w:r>
      <w:r w:rsidR="00EE6F09">
        <w:t>addStrategy</w:t>
      </w:r>
    </w:p>
    <w:p w:rsidR="00133E4E" w:rsidRDefault="00EE6F09">
      <w:r>
        <w:t>请求路径：</w:t>
      </w:r>
      <w:r>
        <w:t xml:space="preserve">POST http://172.16.36.147/alertWeb/policy/addStrategy </w:t>
      </w:r>
    </w:p>
    <w:p w:rsidR="00133E4E" w:rsidRDefault="00EE6F09">
      <w:r>
        <w:t>请求参数：</w:t>
      </w:r>
      <w:r>
        <w:t>{"strategyName":{"name":"5","useFor":"asdf"},"ddo</w:t>
      </w:r>
      <w:r>
        <w:t>sConfig":{"times":""},"onOff":false,"deviceGroupId":"2","appDefId":"1","eventDefId":"2","whiteListId":"","warnPeriod":90060,"activation":true}</w:t>
      </w:r>
    </w:p>
    <w:p w:rsidR="00133E4E" w:rsidRDefault="00EE6F09">
      <w:r>
        <w:t>请求响应：</w:t>
      </w:r>
      <w:r>
        <w:t>{"code":0,"msg":"</w:t>
      </w:r>
      <w:r>
        <w:t>请求成功</w:t>
      </w:r>
      <w:r>
        <w:t>","data":null}</w:t>
      </w:r>
      <w:r>
        <w:br/>
      </w:r>
    </w:p>
    <w:sectPr w:rsidR="00133E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F09" w:rsidRDefault="00EE6F09" w:rsidP="007A7F3A">
      <w:pPr>
        <w:spacing w:after="0" w:line="240" w:lineRule="auto"/>
      </w:pPr>
      <w:r>
        <w:separator/>
      </w:r>
    </w:p>
  </w:endnote>
  <w:endnote w:type="continuationSeparator" w:id="0">
    <w:p w:rsidR="00EE6F09" w:rsidRDefault="00EE6F09" w:rsidP="007A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F09" w:rsidRDefault="00EE6F09" w:rsidP="007A7F3A">
      <w:pPr>
        <w:spacing w:after="0" w:line="240" w:lineRule="auto"/>
      </w:pPr>
      <w:r>
        <w:separator/>
      </w:r>
    </w:p>
  </w:footnote>
  <w:footnote w:type="continuationSeparator" w:id="0">
    <w:p w:rsidR="00EE6F09" w:rsidRDefault="00EE6F09" w:rsidP="007A7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3E4E"/>
    <w:rsid w:val="0015074B"/>
    <w:rsid w:val="0029639D"/>
    <w:rsid w:val="00326F90"/>
    <w:rsid w:val="005C0EC6"/>
    <w:rsid w:val="007A7F3A"/>
    <w:rsid w:val="00AA1D8D"/>
    <w:rsid w:val="00B47730"/>
    <w:rsid w:val="00CB0664"/>
    <w:rsid w:val="00EE6F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87A516C-69B2-4BBA-8331-D36B2340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header"/>
    <w:basedOn w:val="a1"/>
    <w:link w:val="Char5"/>
    <w:uiPriority w:val="99"/>
    <w:unhideWhenUsed/>
    <w:rsid w:val="007A7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ff"/>
    <w:uiPriority w:val="99"/>
    <w:rsid w:val="007A7F3A"/>
    <w:rPr>
      <w:sz w:val="18"/>
      <w:szCs w:val="18"/>
    </w:rPr>
  </w:style>
  <w:style w:type="paragraph" w:styleId="aff0">
    <w:name w:val="footer"/>
    <w:basedOn w:val="a1"/>
    <w:link w:val="Char6"/>
    <w:uiPriority w:val="99"/>
    <w:unhideWhenUsed/>
    <w:rsid w:val="007A7F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2"/>
    <w:link w:val="aff0"/>
    <w:uiPriority w:val="99"/>
    <w:rsid w:val="007A7F3A"/>
    <w:rPr>
      <w:sz w:val="18"/>
      <w:szCs w:val="18"/>
    </w:rPr>
  </w:style>
  <w:style w:type="character" w:styleId="aff1">
    <w:name w:val="Hyperlink"/>
    <w:basedOn w:val="a2"/>
    <w:uiPriority w:val="99"/>
    <w:unhideWhenUsed/>
    <w:rsid w:val="005C0E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36.147/alertWeb/policy/deleteStrategy%20HTTP/1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FCA542-1F49-4121-92BD-6DF7E7C80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bangcle</cp:lastModifiedBy>
  <cp:revision>6</cp:revision>
  <dcterms:created xsi:type="dcterms:W3CDTF">2013-12-23T23:15:00Z</dcterms:created>
  <dcterms:modified xsi:type="dcterms:W3CDTF">2018-08-28T03:32:00Z</dcterms:modified>
  <cp:category/>
</cp:coreProperties>
</file>