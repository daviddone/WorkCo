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deleteGroup</w:t>
      </w:r>
    </w:p>
    <w:p>
      <w:r>
        <w:t xml:space="preserve">请求路径：POST http://172.16.36.147/alertWeb/assets/deleteGroup </w:t>
      </w:r>
    </w:p>
    <w:p>
      <w:r>
        <w:t>请求参数：[24]</w:t>
      </w:r>
    </w:p>
    <w:p>
      <w:r>
        <w:t>请求响应：{"code":0,"msg":"请求成功","data":null}</w:t>
        <w:br/>
      </w:r>
    </w:p>
    <w:p>
      <w:pPr>
        <w:pStyle w:val="Heading2"/>
      </w:pPr>
      <w:r>
        <w:t>groupData</w:t>
      </w:r>
    </w:p>
    <w:p>
      <w:r>
        <w:t xml:space="preserve">请求路径：POST http://172.16.36.147/alertWeb/assets/groupData </w:t>
      </w:r>
    </w:p>
    <w:p>
      <w:r>
        <w:t>请求参数：{"order":"desc","sort":"creatTime","searchType":"","search":"","filter":[],"limit":10,"page":0}</w:t>
      </w:r>
    </w:p>
    <w:p>
      <w:r>
        <w:t>请求响应：{"code":0,"msg":"请求成功","data":{"rows":[{"creatTime":"2018-08-22 16:16:27","groupId":24,"groupName":{"name":"ali","useFor":"asdf"},"groupType":null,"memberNum":null,"exps":[{"attr":"ip","condition":"startsWith","logic":"","value":"111"}],"name":"ali","detail":"asdf","exp":"attrMap.get(\"ip\").getStringV().startsWith (\"111\")"},{"creatTime":"2018-08-22 15:23:36","groupId":21,"groupName":{"name":"梆梆金服2","useFor":"金服"},"groupType":null,"memberNum":null,"exps":[{"attr":"ip","condition":"startsWith","logic":"","value":"192.168"}],"name":"梆梆金服2","detail":"金服","exp":"attrMap.get(\"ip\").getStringV().startsWith (\"192.168\")"},{"creatTime":"2018-07-30 20:06:29","groupId":2,"groupName":{"name":"梆梆智能","useFor":"poc"},"groupType":null,"memberNum":1,"exps":[{"attr":"ip","condition":"startsWith","logic":"","value":"172"}],"name":"梆梆智能","detail":"poc","exp":"attrMap.get(\"ip\").getStringV().startsWith (\"172\")"}],"total":3}}</w:t>
        <w:br/>
      </w:r>
    </w:p>
    <w:p>
      <w:pPr>
        <w:pStyle w:val="Heading2"/>
      </w:pPr>
      <w:r>
        <w:t>groupData</w:t>
      </w:r>
    </w:p>
    <w:p>
      <w:r>
        <w:t xml:space="preserve">请求路径：POST http://172.16.36.147/alertWeb/assets/groupData </w:t>
      </w:r>
    </w:p>
    <w:p>
      <w:r>
        <w:t>请求参数：{"order":"desc","sort":"creatTime","searchType":"","search":"","filter":[],"limit":10,"page":0}</w:t>
      </w:r>
    </w:p>
    <w:p>
      <w:r>
        <w:t>请求响应：{"code":0,"msg":"请求成功","data":{"rows":[{"creatTime":"2018-08-22 16:16:27","groupId":24,"groupName":{"name":"ali","useFor":"asdf"},"groupType":null,"memberNum":null,"exps":[{"attr":"ip","condition":"startsWith","logic":"","value":"111"}],"name":"ali","detail":"asdf","exp":"attrMap.get(\"ip\").getStringV().startsWith (\"111\")"},{"creatTime":"2018-08-22 15:23:36","groupId":21,"groupName":{"name":"梆梆金服2","useFor":"金服"},"groupType":null,"memberNum":null,"exps":[{"attr":"ip","condition":"startsWith","logic":"","value":"192.168"}],"name":"梆梆金服2","detail":"金服","exp":"attrMap.get(\"ip\").getStringV().startsWith (\"192.168\")"},{"creatTime":"2018-07-30 20:06:29","groupId":2,"groupName":{"name":"梆梆智能","useFor":"poc"},"groupType":null,"memberNum":1,"exps":[{"attr":"ip","condition":"startsWith","logic":"","value":"172"}],"name":"梆梆智能","detail":"poc","exp":"attrMap.get(\"ip\").getStringV().startsWith (\"172\")"}],"total":3}}</w:t>
        <w:br/>
      </w:r>
    </w:p>
    <w:p>
      <w:pPr>
        <w:pStyle w:val="Heading2"/>
      </w:pPr>
      <w:r>
        <w:t>groupData</w:t>
      </w:r>
    </w:p>
    <w:p>
      <w:r>
        <w:t xml:space="preserve">请求路径：POST http://172.16.36.147/alertWeb/assets/groupData </w:t>
      </w:r>
    </w:p>
    <w:p>
      <w:r>
        <w:t>请求参数：{"order":"desc","sort":"creatTime","searchType":"","search":"","filter":[],"limit":10,"page":0}</w:t>
      </w:r>
    </w:p>
    <w:p>
      <w:r>
        <w:t>请求响应：{"code":0,"msg":"请求成功","data":{"rows":[{"creatTime":"2018-08-22 16:16:27","groupId":24,"groupName":{"name":"ali","useFor":"asdf"},"groupType":null,"memberNum":null,"exps":[{"attr":"ip","condition":"startsWith","logic":"","value":"112"}],"name":"ali","detail":"asdf","exp":"attrMap.get(\"ip\").getStringV().startsWith (\"112\")"},{"creatTime":"2018-08-22 15:23:36","groupId":21,"groupName":{"name":"梆梆金服2","useFor":"金服"},"groupType":null,"memberNum":null,"exps":[{"attr":"ip","condition":"startsWith","logic":"","value":"192.168"}],"name":"梆梆金服2","detail":"金服","exp":"attrMap.get(\"ip\").getStringV().startsWith (\"192.168\")"},{"creatTime":"2018-07-30 20:06:29","groupId":2,"groupName":{"name":"梆梆智能","useFor":"poc"},"groupType":null,"memberNum":1,"exps":[{"attr":"ip","condition":"startsWith","logic":"","value":"172"}],"name":"梆梆智能","detail":"poc","exp":"attrMap.get(\"ip\").getStringV().startsWith (\"172\")"}],"total":3}}</w:t>
        <w:br/>
      </w:r>
    </w:p>
    <w:p>
      <w:pPr>
        <w:pStyle w:val="Heading2"/>
      </w:pPr>
      <w:r>
        <w:t>groupData</w:t>
      </w:r>
    </w:p>
    <w:p>
      <w:r>
        <w:t xml:space="preserve">请求路径：POST http://172.16.36.147/alertWeb/assets/groupData </w:t>
      </w:r>
    </w:p>
    <w:p>
      <w:r>
        <w:t>请求参数：{"order":"desc","sort":"creatTime","searchType":"","search":"","filter":[],"limit":10,"page":0}</w:t>
      </w:r>
    </w:p>
    <w:p>
      <w:r>
        <w:t>请求响应：{"code":0,"msg":"请求成功","data":{"rows":[{"creatTime":"2018-08-22 15:23:36","groupId":21,"groupName":{"name":"梆梆金服2","useFor":"金服"},"groupType":null,"memberNum":null,"exps":[{"attr":"ip","condition":"startsWith","logic":"","value":"192.168"}],"name":"梆梆金服2","detail":"金服","exp":"attrMap.get(\"ip\").getStringV().startsWith (\"192.168\")"},{"creatTime":"2018-07-30 20:06:29","groupId":2,"groupName":{"name":"梆梆智能","useFor":"poc"},"groupType":null,"memberNum":1,"exps":[{"attr":"ip","condition":"startsWith","logic":"","value":"172"}],"name":"梆梆智能","detail":"poc","exp":"attrMap.get(\"ip\").getStringV().startsWith (\"172\")"}],"total":2}}</w:t>
        <w:br/>
      </w:r>
    </w:p>
    <w:p>
      <w:pPr>
        <w:pStyle w:val="Heading2"/>
      </w:pPr>
      <w:r>
        <w:t>groupData</w:t>
      </w:r>
    </w:p>
    <w:p>
      <w:r>
        <w:t xml:space="preserve">请求路径：POST http://172.16.36.147/alertWeb/assets/groupData </w:t>
      </w:r>
    </w:p>
    <w:p>
      <w:r>
        <w:t>请求参数：{"order":"desc","sort":"creatTime","searchType":"","search":"","filter":[],"limit":10,"page":0}</w:t>
      </w:r>
    </w:p>
    <w:p>
      <w:r>
        <w:t>请求响应：{"code":0,"msg":"请求成功","data":{"rows":[{"creatTime":"2018-08-22 15:23:36","groupId":21,"groupName":{"name":"梆梆金服2","useFor":"金服"},"groupType":null,"memberNum":null,"exps":[{"attr":"ip","condition":"startsWith","logic":"","value":"192.168"}],"name":"梆梆金服2","detail":"金服","exp":"attrMap.get(\"ip\").getStringV().startsWith (\"192.168\")"},{"creatTime":"2018-07-30 20:06:29","groupId":2,"groupName":{"name":"梆梆智能","useFor":"poc"},"groupType":null,"memberNum":1,"exps":[{"attr":"ip","condition":"startsWith","logic":"","value":"172"}],"name":"梆梆智能","detail":"poc","exp":"attrMap.get(\"ip\").getStringV().startsWith (\"172\")"}],"total":2}}</w:t>
        <w:br/>
      </w:r>
    </w:p>
    <w:p>
      <w:pPr>
        <w:pStyle w:val="Heading2"/>
      </w:pPr>
      <w:r>
        <w:t>groupData</w:t>
      </w:r>
    </w:p>
    <w:p>
      <w:r>
        <w:t xml:space="preserve">请求路径：POST http://172.16.36.147/alertWeb/assets/groupData </w:t>
      </w:r>
    </w:p>
    <w:p>
      <w:r>
        <w:t>请求参数：{"order":"desc","sort":"creatTime","searchType":"","search":"","filter":[],"limit":10,"page":0}</w:t>
      </w:r>
    </w:p>
    <w:p>
      <w:r>
        <w:t>请求响应：{"code":0,"msg":"请求成功","data":{"rows":[{"creatTime":"2018-08-24 16:49:03","groupId":29,"groupName":{"name":"aq","useFor":"aq"},"groupType":null,"memberNum":null,"exps":[{"attr":"ip","condition":"startsWith","logic":"","value":"111"}],"name":"aq","detail":"aq","exp":"attrMap.get(\"ip\").getStringV().startsWith (\"111\")"},{"creatTime":"2018-08-22 15:23:36","groupId":21,"groupName":{"name":"梆梆金服2","useFor":"金服"},"groupType":null,"memberNum":null,"exps":[{"attr":"ip","condition":"startsWith","logic":"","value":"192.168"}],"name":"梆梆金服2","detail":"金服","exp":"attrMap.get(\"ip\").getStringV().startsWith (\"192.168\")"},{"creatTime":"2018-07-30 20:06:29","groupId":2,"groupName":{"name":"梆梆智能","useFor":"poc"},"groupType":null,"memberNum":1,"exps":[{"attr":"ip","condition":"startsWith","logic":"","value":"172"}],"name":"梆梆智能","detail":"poc","exp":"attrMap.get(\"ip\").getStringV().startsWith (\"172\")"}],"total":3}}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previewGroup</w:t>
      </w:r>
    </w:p>
    <w:p>
      <w:r>
        <w:t xml:space="preserve">请求路径：POST http://172.16.36.147/alertWeb/assets/previewGroup </w:t>
      </w:r>
    </w:p>
    <w:p>
      <w:r>
        <w:t>请求参数：29</w:t>
      </w:r>
    </w:p>
    <w:p>
      <w:r>
        <w:t>请求响应：{"code":0,"msg":"请求成功","data":{"rows":[],"total":0}}</w:t>
        <w:br/>
      </w:r>
    </w:p>
    <w:p>
      <w:pPr>
        <w:pStyle w:val="Heading2"/>
      </w:pPr>
      <w:r>
        <w:t>queryGroupName</w:t>
      </w:r>
    </w:p>
    <w:p>
      <w:r>
        <w:t xml:space="preserve">请求路径：POST http://172.16.36.147/alertWeb/assets/queryGroupName </w:t>
      </w:r>
    </w:p>
    <w:p>
      <w:r>
        <w:t>请求参数：{"groupId":24,"groupName":"ali"}</w:t>
      </w:r>
    </w:p>
    <w:p>
      <w:r>
        <w:t>请求响应：{"code":0,"msg":"请求成功","data":null}</w:t>
        <w:br/>
      </w:r>
    </w:p>
    <w:p>
      <w:pPr>
        <w:pStyle w:val="Heading2"/>
      </w:pPr>
      <w:r>
        <w:t>queryGroupName</w:t>
      </w:r>
    </w:p>
    <w:p>
      <w:r>
        <w:t xml:space="preserve">请求路径：POST http://172.16.36.147/alertWeb/assets/queryGroupName </w:t>
      </w:r>
    </w:p>
    <w:p>
      <w:r>
        <w:t>请求参数：{"groupId":24,"groupName":"ali"}</w:t>
      </w:r>
    </w:p>
    <w:p>
      <w:r>
        <w:t>请求响应：{"code":0,"msg":"请求成功","data":null}</w:t>
        <w:br/>
      </w:r>
    </w:p>
    <w:p>
      <w:pPr>
        <w:pStyle w:val="Heading2"/>
      </w:pPr>
      <w:r>
        <w:t>queryGroupName</w:t>
      </w:r>
    </w:p>
    <w:p>
      <w:r>
        <w:t xml:space="preserve">请求路径：POST http://172.16.36.147/alertWeb/assets/queryGroupName </w:t>
      </w:r>
    </w:p>
    <w:p>
      <w:r>
        <w:t>请求参数：{"groupId":24,"groupName":"ali"}</w:t>
      </w:r>
    </w:p>
    <w:p>
      <w:r>
        <w:t>请求响应：{"code":0,"msg":"请求成功","data":null}</w:t>
        <w:br/>
      </w:r>
    </w:p>
    <w:p>
      <w:pPr>
        <w:pStyle w:val="Heading2"/>
      </w:pPr>
      <w:r>
        <w:t>queryGroupName</w:t>
      </w:r>
    </w:p>
    <w:p>
      <w:r>
        <w:t xml:space="preserve">请求路径：POST http://172.16.36.147/alertWeb/assets/queryGroupName </w:t>
      </w:r>
    </w:p>
    <w:p>
      <w:r>
        <w:t>请求参数：{"groupId":24,"groupName":"ali"}</w:t>
      </w:r>
    </w:p>
    <w:p>
      <w:r>
        <w:t>请求响应：{"code":0,"msg":"请求成功","data":null}</w:t>
        <w:br/>
      </w:r>
    </w:p>
    <w:p>
      <w:pPr>
        <w:pStyle w:val="Heading2"/>
      </w:pPr>
      <w:r>
        <w:t>queryGroupName</w:t>
      </w:r>
    </w:p>
    <w:p>
      <w:r>
        <w:t xml:space="preserve">请求路径：POST http://172.16.36.147/alertWeb/assets/queryGroupName </w:t>
      </w:r>
    </w:p>
    <w:p>
      <w:r>
        <w:t>请求参数：{"groupName":"aq"}</w:t>
      </w:r>
    </w:p>
    <w:p>
      <w:r>
        <w:t>请求响应：{"code":0,"msg":"请求成功","data":null}</w:t>
        <w:br/>
      </w:r>
    </w:p>
    <w:p>
      <w:pPr>
        <w:pStyle w:val="Heading2"/>
      </w:pPr>
      <w:r>
        <w:t>saveDeviceGroup</w:t>
      </w:r>
    </w:p>
    <w:p>
      <w:r>
        <w:t xml:space="preserve">请求路径：POST http://172.16.36.147/alertWeb/assets/saveDeviceGroup </w:t>
      </w:r>
    </w:p>
    <w:p>
      <w:r>
        <w:t>请求参数：{"groupName":{"name":"ali","useFor":"asdf"},"groupId":24,"exps":[{"attr":"ip","condition":"startsWith","logic":"","value":"111"}]}</w:t>
      </w:r>
    </w:p>
    <w:p>
      <w:r>
        <w:t>请求响应：{"code":0,"msg":"请求成功","data":24}</w:t>
        <w:br/>
      </w:r>
    </w:p>
    <w:p>
      <w:pPr>
        <w:pStyle w:val="Heading2"/>
      </w:pPr>
      <w:r>
        <w:t>saveDeviceGroup</w:t>
      </w:r>
    </w:p>
    <w:p>
      <w:r>
        <w:t xml:space="preserve">请求路径：POST http://172.16.36.147/alertWeb/assets/saveDeviceGroup </w:t>
      </w:r>
    </w:p>
    <w:p>
      <w:r>
        <w:t>请求参数：{"groupName":{"name":"ali","useFor":"asdf"},"groupId":24,"exps":[{"attr":"ip","condition":"startsWith","logic":"AND","value":"112"}]}</w:t>
      </w:r>
    </w:p>
    <w:p>
      <w:r>
        <w:t>请求响应：{"code":0,"msg":"请求成功","data":24}</w:t>
        <w:br/>
      </w:r>
    </w:p>
    <w:p>
      <w:pPr>
        <w:pStyle w:val="Heading2"/>
      </w:pPr>
      <w:r>
        <w:t>saveDeviceGroup</w:t>
      </w:r>
    </w:p>
    <w:p>
      <w:r>
        <w:t xml:space="preserve">请求路径：POST http://172.16.36.147/alertWeb/assets/saveDeviceGroup </w:t>
      </w:r>
    </w:p>
    <w:p>
      <w:r>
        <w:t>请求参数：{"groupName":{"name":"","useFor":""},"groupId":"","exps":[{"attr":"ip","condition":"startsWith","logic":"AND","value":"111"}]}</w:t>
      </w:r>
    </w:p>
    <w:p>
      <w:r>
        <w:t>请求响应：{"code":-2,"msg":"系统内部异常","data":null}</w:t>
        <w:br/>
      </w:r>
    </w:p>
    <w:p>
      <w:pPr>
        <w:pStyle w:val="Heading2"/>
      </w:pPr>
      <w:r>
        <w:t>saveDeviceGroup</w:t>
      </w:r>
    </w:p>
    <w:p>
      <w:r>
        <w:t xml:space="preserve">请求路径：POST http://172.16.36.147/alertWeb/assets/saveDeviceGroup </w:t>
      </w:r>
    </w:p>
    <w:p>
      <w:r>
        <w:t>请求参数：{"groupName":{"name":"","useFor":""},"groupId":"","exps":[{"attr":"ip","condition":"startsWith","logic":"AND","value":"111"}]}</w:t>
      </w:r>
    </w:p>
    <w:p>
      <w:r>
        <w:t>请求响应：{"code":-2,"msg":"系统内部异常","data":null}</w:t>
        <w:br/>
      </w:r>
    </w:p>
    <w:p>
      <w:pPr>
        <w:pStyle w:val="Heading2"/>
      </w:pPr>
      <w:r>
        <w:t>saveDeviceGroup</w:t>
      </w:r>
    </w:p>
    <w:p>
      <w:r>
        <w:t xml:space="preserve">请求路径：POST http://172.16.36.147/alertWeb/assets/saveDeviceGroup </w:t>
      </w:r>
    </w:p>
    <w:p>
      <w:r>
        <w:t>请求参数：{"groupName":{"name":"aq","useFor":"aq"},"groupId":"","exps":[{"attr":"ip","condition":"startsWith","logic":"AND","value":"111"}]}</w:t>
      </w:r>
    </w:p>
    <w:p>
      <w:r>
        <w:t>请求响应：{"code":0,"msg":"请求成功","data":29}</w:t>
        <w:br/>
      </w:r>
    </w:p>
    <w:p>
      <w:pPr>
        <w:pStyle w:val="Heading2"/>
      </w:pPr>
      <w:r>
        <w:t>saveDeviceGroup</w:t>
      </w:r>
    </w:p>
    <w:p>
      <w:r>
        <w:t xml:space="preserve">请求路径：POST http://172.16.36.147/alertWeb/assets/saveDeviceGroup </w:t>
      </w:r>
    </w:p>
    <w:p>
      <w:r>
        <w:t>请求参数：{"groupName":{"name":"aq","useFor":"aq"},"groupId":29,"exps":[{"attr":"ip","condition":"startsWith","logic":"AND","value":"111"}]}</w:t>
      </w:r>
    </w:p>
    <w:p>
      <w:r>
        <w:t>请求响应：{"code":0,"msg":"请求成功","data":29}</w:t>
        <w:br/>
      </w:r>
    </w:p>
    <w:p>
      <w:pPr>
        <w:pStyle w:val="Heading2"/>
      </w:pPr>
      <w:r>
        <w:t>CONNECT i.163.com:443</w:t>
      </w:r>
    </w:p>
    <w:p>
      <w:r>
        <w:t xml:space="preserve">请求路径：CONNECT i.163.com:443 </w:t>
      </w:r>
    </w:p>
    <w:p>
      <w:r>
        <w:t>请求参数：</w:t>
        <w:br/>
      </w:r>
    </w:p>
    <w:p>
      <w:r>
        <w:t>请求响应：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