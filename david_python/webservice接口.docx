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9" w:rsidRPr="007E2309" w:rsidRDefault="00940661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威胁策略</w:t>
      </w:r>
      <w:r w:rsidR="004F7AE7" w:rsidRPr="007E2309">
        <w:rPr>
          <w:rFonts w:ascii="宋体" w:eastAsia="宋体" w:hAnsi="宋体"/>
        </w:rPr>
        <w:t>tactics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http://vm-149:9990/everisk/api/v4/web/threat/tactics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{"msg":"","code":0,"data":{"datalist":[{"risk_plot_count":0,"risk_type":"e_emulator","risk_count":0,"rate":"0.00%","plot_type":0,"status":1},{"risk_plot_count":0,"risk_type":"e_location","risk_count":0,"rate":"0.00%","plot_type":0,"status":0},{"risk_p</w:t>
      </w:r>
      <w:r w:rsidRPr="007E2309">
        <w:rPr>
          <w:rFonts w:ascii="宋体" w:eastAsia="宋体" w:hAnsi="宋体"/>
        </w:rPr>
        <w:t>lot_count":0,"risk_type":"e_hostfraud","risk_count":0,"rate":"0.00%","plot_type":0,"status":0},{"risk_plot_count":0,"risk_type":"e_devicesreuse","risk_count":0,"rate":"0.00%","plot_type":0,"status":0},{"risk_plot_count":0,"risk_type":"e_inject","risk_count</w:t>
      </w:r>
      <w:r w:rsidRPr="007E2309">
        <w:rPr>
          <w:rFonts w:ascii="宋体" w:eastAsia="宋体" w:hAnsi="宋体"/>
        </w:rPr>
        <w:t>":0,"rate":"0.00%","plot_type":0,"status":0},{"risk_plot_count":0,"risk_type":"e_debug","risk_count":0,"rate":"0.00%","plot_type":0,"status":0},{"risk_plot_count":0,"risk_type":"e_gameplugin","risk_count":0,"rate":"0.00%","plot_type":0,"status":0},{"risk_p</w:t>
      </w:r>
      <w:r w:rsidRPr="007E2309">
        <w:rPr>
          <w:rFonts w:ascii="宋体" w:eastAsia="宋体" w:hAnsi="宋体"/>
        </w:rPr>
        <w:t>lot_count":0,"risk_type":"e_speed","risk_count":0,"rate":"0.00%","plot_type":0,"status":0}]}}</w:t>
      </w:r>
      <w:r w:rsidRPr="007E2309">
        <w:rPr>
          <w:rFonts w:ascii="宋体" w:eastAsia="宋体" w:hAnsi="宋体"/>
        </w:rPr>
        <w:br/>
      </w:r>
    </w:p>
    <w:p w:rsidR="008E7861" w:rsidRPr="008E7861" w:rsidRDefault="008E7861" w:rsidP="008E7861">
      <w:pPr>
        <w:pStyle w:val="1"/>
        <w:rPr>
          <w:rFonts w:hint="eastAsia"/>
          <w:lang w:eastAsia="zh-CN"/>
        </w:rPr>
      </w:pPr>
      <w:r>
        <w:rPr>
          <w:lang w:eastAsia="zh-CN"/>
        </w:rPr>
        <w:t>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 w:rsidR="00AA789D">
        <w:rPr>
          <w:rFonts w:ascii="微软雅黑" w:eastAsia="微软雅黑" w:hAnsi="微软雅黑" w:cs="微软雅黑" w:hint="eastAsia"/>
          <w:lang w:eastAsia="zh-CN"/>
        </w:rPr>
        <w:t>综合</w:t>
      </w:r>
    </w:p>
    <w:p w:rsidR="00E414B9" w:rsidRPr="007E2309" w:rsidRDefault="00940661">
      <w:pPr>
        <w:pStyle w:val="21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首页威胁设备前五月</w:t>
      </w:r>
      <w:proofErr w:type="spellStart"/>
      <w:r w:rsidR="004F7AE7" w:rsidRPr="007E2309">
        <w:rPr>
          <w:rFonts w:ascii="宋体" w:eastAsia="宋体" w:hAnsi="宋体"/>
          <w:lang w:eastAsia="zh-CN"/>
        </w:rPr>
        <w:t>dev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proofErr w:type="spellStart"/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</w:t>
      </w:r>
      <w:proofErr w:type="spellEnd"/>
      <w:r w:rsidRPr="007E2309">
        <w:rPr>
          <w:rFonts w:ascii="宋体" w:eastAsia="宋体" w:hAnsi="宋体"/>
        </w:rPr>
        <w:t xml:space="preserve"> http://vm-149:9990/everisk/api/v4/web/home/top/dev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{"msg":"","code":0,"data":{"datalist":[{"ri</w:t>
      </w:r>
      <w:r w:rsidRPr="007E2309">
        <w:rPr>
          <w:rFonts w:ascii="宋体" w:eastAsia="宋体" w:hAnsi="宋体"/>
        </w:rPr>
        <w:t>sk_count":"712","risk_type_count":"1","location":"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","udid":"1234-00000000-0000-0000-0000-0000000001234"},{"risk_count":"1","risk_type_count":"1","location":"unknown","udid":"28654482-8034-3919-8671-a643f951120e"},{"risk_count":"1","risk_type_count":"1","</w:t>
      </w:r>
      <w:r w:rsidRPr="007E2309">
        <w:rPr>
          <w:rFonts w:ascii="宋体" w:eastAsia="宋体" w:hAnsi="宋体"/>
        </w:rPr>
        <w:t>location":"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","udid":"81688e2-buce-f8db-cmcc-f1865e000000"},{"risk_count":"1","risk_type_count":"1","location":"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","udid":"81688e2-buce-f8db-cmcc-f1865e000004"},{"risk_count":"1","risk_type_count":"1","location":"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","udid":"81688e2-buce-f8db-cmcc-f1865e</w:t>
      </w:r>
      <w:r w:rsidRPr="007E2309">
        <w:rPr>
          <w:rFonts w:ascii="宋体" w:eastAsia="宋体" w:hAnsi="宋体"/>
        </w:rPr>
        <w:t>000005"}]}}</w:t>
      </w:r>
      <w:r w:rsidRPr="007E2309">
        <w:rPr>
          <w:rFonts w:ascii="宋体" w:eastAsia="宋体" w:hAnsi="宋体"/>
        </w:rPr>
        <w:br/>
      </w:r>
    </w:p>
    <w:p w:rsidR="00E414B9" w:rsidRPr="007E2309" w:rsidRDefault="00940661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lastRenderedPageBreak/>
        <w:t>首页威胁设备地域前五月</w:t>
      </w:r>
      <w:r w:rsidR="004F7AE7" w:rsidRPr="007E2309">
        <w:rPr>
          <w:rFonts w:ascii="宋体" w:eastAsia="宋体" w:hAnsi="宋体"/>
        </w:rPr>
        <w:t>location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http://vm-149:9990/everisk/api/v4/web/home/top/location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{"msg":"","code":0,"data":{"datalist":[{"start_dev":"48","risk_count":"759","rate":"100.00%","location":"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","risk_</w:t>
      </w:r>
      <w:r w:rsidRPr="007E2309">
        <w:rPr>
          <w:rFonts w:ascii="宋体" w:eastAsia="宋体" w:hAnsi="宋体"/>
        </w:rPr>
        <w:t>dev_count":"48"},{"start_dev":"47","risk_count":"49","rate":"100.00%","location":"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","risk_dev_count":"47"},{"start_dev":"47","risk_count":"48","rate":"100.00%","location":"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","risk_dev_count":"47"},{"start_dev":"43","risk_count":"43","rate":"100.00%","l</w:t>
      </w:r>
      <w:r w:rsidRPr="007E2309">
        <w:rPr>
          <w:rFonts w:ascii="宋体" w:eastAsia="宋体" w:hAnsi="宋体"/>
        </w:rPr>
        <w:t>ocation":"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","risk_dev_count":"43"},{"start_dev":"38","risk_count":"39","rate":"100.00%","location":"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","risk_dev_count":"38"}]}}</w:t>
      </w:r>
      <w:r w:rsidRPr="007E2309">
        <w:rPr>
          <w:rFonts w:ascii="宋体" w:eastAsia="宋体" w:hAnsi="宋体"/>
        </w:rPr>
        <w:br/>
      </w:r>
    </w:p>
    <w:p w:rsidR="00E414B9" w:rsidRPr="007E2309" w:rsidRDefault="009A3871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首页威胁设备前五月</w:t>
      </w:r>
      <w:r w:rsidR="004F7AE7" w:rsidRPr="007E2309">
        <w:rPr>
          <w:rFonts w:ascii="宋体" w:eastAsia="宋体" w:hAnsi="宋体"/>
        </w:rPr>
        <w:t>dev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http://vm-149:9990/everisk/api/v4/web/home/top/dev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</w:t>
      </w:r>
      <w:r w:rsidRPr="007E2309">
        <w:rPr>
          <w:rFonts w:ascii="宋体" w:eastAsia="宋体" w:hAnsi="宋体"/>
        </w:rPr>
        <w:t>":"","code":0,"data":{"datalist":[{"risk_count":"712","risk_type_count":"1","location":"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","udid":"1234-00000000-0000-0000-0000-0000000001234"},{"risk_count":"3","risk_type_count":"1","location":"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","udid":"81688e2-buce-f8db-cmcc-f1865e000224"},{"risk_co</w:t>
      </w:r>
      <w:r w:rsidRPr="007E2309">
        <w:rPr>
          <w:rFonts w:ascii="宋体" w:eastAsia="宋体" w:hAnsi="宋体"/>
        </w:rPr>
        <w:t>unt":"2","risk_type_count":"1","location":"unknown","udid":"81688e2-buce-f8db-cmcc-f1865e000043"},{"risk_count":"2","risk_type_count":"1","location":"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","udid":"81688e2-buce-f8db-cmcc-f1865e000194"},{"risk_count":"2","risk_type_count":"1","location":"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</w:t>
      </w:r>
      <w:r w:rsidRPr="007E2309">
        <w:rPr>
          <w:rFonts w:ascii="宋体" w:eastAsia="宋体" w:hAnsi="宋体"/>
        </w:rPr>
        <w:t>"udid":"81688e2-buce-f8db-cmcc-f1865e000196"}]}}</w:t>
      </w:r>
      <w:r w:rsidRPr="007E2309">
        <w:rPr>
          <w:rFonts w:ascii="宋体" w:eastAsia="宋体" w:hAnsi="宋体"/>
        </w:rPr>
        <w:br/>
      </w:r>
    </w:p>
    <w:p w:rsidR="00E414B9" w:rsidRPr="007E2309" w:rsidRDefault="001E0DEF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首页总数统计月</w:t>
      </w:r>
      <w:r w:rsidR="004F7AE7" w:rsidRPr="007E2309">
        <w:rPr>
          <w:rFonts w:ascii="宋体" w:eastAsia="宋体" w:hAnsi="宋体"/>
        </w:rPr>
        <w:t>text_desc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proofErr w:type="spellStart"/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</w:t>
      </w:r>
      <w:proofErr w:type="spellEnd"/>
      <w:r w:rsidRPr="007E2309">
        <w:rPr>
          <w:rFonts w:ascii="宋体" w:eastAsia="宋体" w:hAnsi="宋体"/>
        </w:rPr>
        <w:t xml:space="preserve"> http://vm-149:9990/everisk/api/v4/web/home/text_desc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请求响应：</w:t>
      </w:r>
      <w:r w:rsidRPr="007E2309">
        <w:rPr>
          <w:rFonts w:ascii="宋体" w:eastAsia="宋体" w:hAnsi="宋体"/>
        </w:rPr>
        <w:t>{"msg":"","code":0,"data":{"start_dev":3,"crash_dev_count":0,"risk_count":1677,"</w:t>
      </w:r>
      <w:r w:rsidRPr="007E2309">
        <w:rPr>
          <w:rFonts w:ascii="宋体" w:eastAsia="宋体" w:hAnsi="宋体"/>
        </w:rPr>
        <w:t>app_start":406,"app_start_rate":"135.33","event_count":97,"event_dev_count":1,"app_crash":0,"crash_dev_rate":"0.00%","risk_dev_count":937}}</w:t>
      </w:r>
      <w:r w:rsidRPr="007E2309">
        <w:rPr>
          <w:rFonts w:ascii="宋体" w:eastAsia="宋体" w:hAnsi="宋体"/>
        </w:rPr>
        <w:br/>
      </w:r>
    </w:p>
    <w:p w:rsidR="00E414B9" w:rsidRPr="007E2309" w:rsidRDefault="00017CB8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首页演示应用</w:t>
      </w:r>
      <w:proofErr w:type="spellEnd"/>
      <w:r>
        <w:rPr>
          <w:rFonts w:ascii="宋体" w:eastAsia="宋体" w:hAnsi="宋体" w:hint="eastAsia"/>
          <w:lang w:eastAsia="zh-CN"/>
        </w:rPr>
        <w:t xml:space="preserve"> </w:t>
      </w:r>
      <w:proofErr w:type="spellStart"/>
      <w:r w:rsidR="004F7AE7" w:rsidRPr="007E2309">
        <w:rPr>
          <w:rFonts w:ascii="宋体" w:eastAsia="宋体" w:hAnsi="宋体"/>
        </w:rPr>
        <w:t>operabled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http://vm-149:9990/everisk/api/v4/web/app/operabled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</w:t>
      </w:r>
      <w:r w:rsidRPr="007E2309">
        <w:rPr>
          <w:rFonts w:ascii="宋体" w:eastAsia="宋体" w:hAnsi="宋体"/>
        </w:rPr>
        <w:t>:0,"data":{"app_list":[{"app_name":"</w:t>
      </w:r>
      <w:r w:rsidRPr="007E2309">
        <w:rPr>
          <w:rFonts w:ascii="宋体" w:eastAsia="宋体" w:hAnsi="宋体"/>
        </w:rPr>
        <w:t>演示应用</w:t>
      </w:r>
      <w:r w:rsidRPr="007E2309">
        <w:rPr>
          <w:rFonts w:ascii="宋体" w:eastAsia="宋体" w:hAnsi="宋体"/>
        </w:rPr>
        <w:t>","register_time_all":"2017-12-14","app_id":1}],"app_current":1,"register_time":"2017-12-14"}}</w:t>
      </w:r>
      <w:r w:rsidRPr="007E2309">
        <w:rPr>
          <w:rFonts w:ascii="宋体" w:eastAsia="宋体" w:hAnsi="宋体"/>
        </w:rPr>
        <w:br/>
      </w:r>
    </w:p>
    <w:p w:rsidR="00E414B9" w:rsidRPr="007E2309" w:rsidRDefault="009A3871">
      <w:pPr>
        <w:pStyle w:val="21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首页过期时间</w:t>
      </w:r>
      <w:r w:rsidR="004F7AE7" w:rsidRPr="007E2309">
        <w:rPr>
          <w:rFonts w:ascii="宋体" w:eastAsia="宋体" w:hAnsi="宋体"/>
          <w:lang w:eastAsia="zh-CN"/>
        </w:rPr>
        <w:t>limit</w:t>
      </w:r>
    </w:p>
    <w:p w:rsidR="00E414B9" w:rsidRPr="007E2309" w:rsidRDefault="004F7AE7">
      <w:pPr>
        <w:rPr>
          <w:rFonts w:ascii="宋体" w:eastAsia="宋体" w:hAnsi="宋体"/>
          <w:lang w:eastAsia="zh-CN"/>
        </w:rPr>
      </w:pPr>
      <w:r w:rsidRPr="007E2309">
        <w:rPr>
          <w:rFonts w:ascii="宋体" w:eastAsia="宋体" w:hAnsi="宋体"/>
          <w:lang w:eastAsia="zh-CN"/>
        </w:rPr>
        <w:t>请求路径：</w:t>
      </w:r>
      <w:r w:rsidRPr="007E2309">
        <w:rPr>
          <w:rFonts w:ascii="宋体" w:eastAsia="宋体" w:hAnsi="宋体"/>
          <w:lang w:eastAsia="zh-CN"/>
        </w:rPr>
        <w:t xml:space="preserve">POST http://vm-149:9990/everisk/api/v4/web/license/timing/limit </w:t>
      </w:r>
    </w:p>
    <w:p w:rsidR="00E414B9" w:rsidRPr="007E2309" w:rsidRDefault="004F7AE7">
      <w:pPr>
        <w:rPr>
          <w:rFonts w:ascii="宋体" w:eastAsia="宋体" w:hAnsi="宋体"/>
        </w:rPr>
      </w:pPr>
      <w:proofErr w:type="spellStart"/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no_loading</w:t>
      </w:r>
      <w:proofErr w:type="spellEnd"/>
      <w:r w:rsidRPr="007E2309">
        <w:rPr>
          <w:rFonts w:ascii="宋体" w:eastAsia="宋体" w:hAnsi="宋体"/>
        </w:rPr>
        <w:t>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</w:t>
      </w:r>
      <w:r w:rsidRPr="007E2309">
        <w:rPr>
          <w:rFonts w:ascii="宋体" w:eastAsia="宋体" w:hAnsi="宋体"/>
        </w:rPr>
        <w:t>,"data":{"remind":0}}</w:t>
      </w:r>
      <w:r w:rsidRPr="007E2309">
        <w:rPr>
          <w:rFonts w:ascii="宋体" w:eastAsia="宋体" w:hAnsi="宋体"/>
        </w:rPr>
        <w:br/>
      </w:r>
    </w:p>
    <w:p w:rsidR="00E414B9" w:rsidRPr="007E2309" w:rsidRDefault="007E2309">
      <w:pPr>
        <w:pStyle w:val="21"/>
        <w:rPr>
          <w:rFonts w:ascii="宋体" w:eastAsia="宋体" w:hAnsi="宋体"/>
          <w:lang w:eastAsia="zh-CN"/>
        </w:rPr>
      </w:pPr>
      <w:r w:rsidRPr="007E2309">
        <w:rPr>
          <w:rFonts w:ascii="宋体" w:eastAsia="宋体" w:hAnsi="宋体"/>
          <w:lang w:eastAsia="zh-CN"/>
        </w:rPr>
        <w:t>首页地图</w:t>
      </w:r>
      <w:r w:rsidR="00CE77F8">
        <w:rPr>
          <w:rFonts w:ascii="宋体" w:eastAsia="宋体" w:hAnsi="宋体" w:hint="eastAsia"/>
          <w:lang w:eastAsia="zh-CN"/>
        </w:rPr>
        <w:t xml:space="preserve"> </w:t>
      </w:r>
      <w:r w:rsidR="004F7AE7" w:rsidRPr="007E2309">
        <w:rPr>
          <w:rFonts w:ascii="宋体" w:eastAsia="宋体" w:hAnsi="宋体"/>
          <w:lang w:eastAsia="zh-CN"/>
        </w:rPr>
        <w:t>map</w:t>
      </w:r>
    </w:p>
    <w:p w:rsidR="00E414B9" w:rsidRPr="007E2309" w:rsidRDefault="004F7AE7">
      <w:pPr>
        <w:rPr>
          <w:rFonts w:ascii="宋体" w:eastAsia="宋体" w:hAnsi="宋体"/>
          <w:lang w:eastAsia="zh-CN"/>
        </w:rPr>
      </w:pPr>
      <w:r w:rsidRPr="007E2309">
        <w:rPr>
          <w:rFonts w:ascii="宋体" w:eastAsia="宋体" w:hAnsi="宋体"/>
          <w:lang w:eastAsia="zh-CN"/>
        </w:rPr>
        <w:t>请求路径：</w:t>
      </w:r>
      <w:r w:rsidRPr="007E2309">
        <w:rPr>
          <w:rFonts w:ascii="宋体" w:eastAsia="宋体" w:hAnsi="宋体"/>
          <w:lang w:eastAsia="zh-CN"/>
        </w:rPr>
        <w:t xml:space="preserve">POST http://vm-149:9990/everisk/api/v4/web/home/map </w:t>
      </w:r>
    </w:p>
    <w:p w:rsidR="00E414B9" w:rsidRPr="007E2309" w:rsidRDefault="004F7AE7">
      <w:pPr>
        <w:rPr>
          <w:rFonts w:ascii="宋体" w:eastAsia="宋体" w:hAnsi="宋体"/>
        </w:rPr>
      </w:pPr>
      <w:proofErr w:type="spellStart"/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</w:t>
      </w:r>
      <w:proofErr w:type="spellEnd"/>
      <w:r w:rsidRPr="007E2309">
        <w:rPr>
          <w:rFonts w:ascii="宋体" w:eastAsia="宋体" w:hAnsi="宋体"/>
        </w:rPr>
        <w:t>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","value":"759"},{"location":"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","value":"49"},{"location":"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","value":"48"},{"location":"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","value":"43"},{"location":"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","value":"39"},{"location":"</w:t>
      </w:r>
      <w:r w:rsidRPr="007E2309">
        <w:rPr>
          <w:rFonts w:ascii="宋体" w:eastAsia="宋体" w:hAnsi="宋体"/>
        </w:rPr>
        <w:t>湖南</w:t>
      </w:r>
      <w:r w:rsidRPr="007E2309">
        <w:rPr>
          <w:rFonts w:ascii="宋体" w:eastAsia="宋体" w:hAnsi="宋体"/>
        </w:rPr>
        <w:t>","value":"39"},{"location":"unknown","va</w:t>
      </w:r>
      <w:r w:rsidRPr="007E2309">
        <w:rPr>
          <w:rFonts w:ascii="宋体" w:eastAsia="宋体" w:hAnsi="宋体"/>
        </w:rPr>
        <w:t>lue":"37"},{"location":"</w:t>
      </w:r>
      <w:r w:rsidRPr="007E2309">
        <w:rPr>
          <w:rFonts w:ascii="宋体" w:eastAsia="宋体" w:hAnsi="宋体"/>
        </w:rPr>
        <w:t>吉林</w:t>
      </w:r>
      <w:r w:rsidRPr="007E2309">
        <w:rPr>
          <w:rFonts w:ascii="宋体" w:eastAsia="宋体" w:hAnsi="宋体"/>
        </w:rPr>
        <w:t>","value":"37"},{"location":"</w:t>
      </w:r>
      <w:r w:rsidRPr="007E2309">
        <w:rPr>
          <w:rFonts w:ascii="宋体" w:eastAsia="宋体" w:hAnsi="宋体"/>
        </w:rPr>
        <w:t>新疆</w:t>
      </w:r>
      <w:r w:rsidRPr="007E2309">
        <w:rPr>
          <w:rFonts w:ascii="宋体" w:eastAsia="宋体" w:hAnsi="宋体"/>
        </w:rPr>
        <w:t>","value":"37"},{"location":"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","value":"36"},{"location":"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","value":"35"},{"location":"</w:t>
      </w:r>
      <w:r w:rsidRPr="007E2309">
        <w:rPr>
          <w:rFonts w:ascii="宋体" w:eastAsia="宋体" w:hAnsi="宋体"/>
        </w:rPr>
        <w:t>云南</w:t>
      </w:r>
      <w:r w:rsidRPr="007E2309">
        <w:rPr>
          <w:rFonts w:ascii="宋体" w:eastAsia="宋体" w:hAnsi="宋体"/>
        </w:rPr>
        <w:t>","value":"34"},{"location":"</w:t>
      </w:r>
      <w:r w:rsidRPr="007E2309">
        <w:rPr>
          <w:rFonts w:ascii="宋体" w:eastAsia="宋体" w:hAnsi="宋体"/>
        </w:rPr>
        <w:t>江西</w:t>
      </w:r>
      <w:r w:rsidRPr="007E2309">
        <w:rPr>
          <w:rFonts w:ascii="宋体" w:eastAsia="宋体" w:hAnsi="宋体"/>
        </w:rPr>
        <w:t>","value":"32"},{"location":"</w:t>
      </w:r>
      <w:r w:rsidRPr="007E2309">
        <w:rPr>
          <w:rFonts w:ascii="宋体" w:eastAsia="宋体" w:hAnsi="宋体"/>
        </w:rPr>
        <w:t>安徽</w:t>
      </w:r>
      <w:r w:rsidRPr="007E2309">
        <w:rPr>
          <w:rFonts w:ascii="宋体" w:eastAsia="宋体" w:hAnsi="宋体"/>
        </w:rPr>
        <w:t>","value":"31"},{"location":"</w:t>
      </w:r>
      <w:r w:rsidRPr="007E2309">
        <w:rPr>
          <w:rFonts w:ascii="宋体" w:eastAsia="宋体" w:hAnsi="宋体"/>
        </w:rPr>
        <w:t>海南</w:t>
      </w:r>
      <w:r w:rsidRPr="007E2309">
        <w:rPr>
          <w:rFonts w:ascii="宋体" w:eastAsia="宋体" w:hAnsi="宋体"/>
        </w:rPr>
        <w:t>","value":"31</w:t>
      </w:r>
      <w:r w:rsidRPr="007E2309">
        <w:rPr>
          <w:rFonts w:ascii="宋体" w:eastAsia="宋体" w:hAnsi="宋体"/>
        </w:rPr>
        <w:t>"},{"location":"</w:t>
      </w:r>
      <w:r w:rsidRPr="007E2309">
        <w:rPr>
          <w:rFonts w:ascii="宋体" w:eastAsia="宋体" w:hAnsi="宋体"/>
        </w:rPr>
        <w:t>四川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天津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广西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湖北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甘肃</w:t>
      </w:r>
      <w:r w:rsidRPr="007E2309">
        <w:rPr>
          <w:rFonts w:ascii="宋体" w:eastAsia="宋体" w:hAnsi="宋体"/>
        </w:rPr>
        <w:t>","value":"30"},{"location":"</w:t>
      </w:r>
      <w:r w:rsidRPr="007E2309">
        <w:rPr>
          <w:rFonts w:ascii="宋体" w:eastAsia="宋体" w:hAnsi="宋体"/>
        </w:rPr>
        <w:t>广东</w:t>
      </w:r>
      <w:r w:rsidRPr="007E2309">
        <w:rPr>
          <w:rFonts w:ascii="宋体" w:eastAsia="宋体" w:hAnsi="宋体"/>
        </w:rPr>
        <w:t>","value":"29"},{"location":"</w:t>
      </w:r>
      <w:r w:rsidRPr="007E2309">
        <w:rPr>
          <w:rFonts w:ascii="宋体" w:eastAsia="宋体" w:hAnsi="宋体"/>
        </w:rPr>
        <w:t>陕西</w:t>
      </w:r>
      <w:r w:rsidRPr="007E2309">
        <w:rPr>
          <w:rFonts w:ascii="宋体" w:eastAsia="宋体" w:hAnsi="宋体"/>
        </w:rPr>
        <w:t>","value":"29"},{"loc</w:t>
      </w:r>
      <w:r w:rsidRPr="007E2309">
        <w:rPr>
          <w:rFonts w:ascii="宋体" w:eastAsia="宋体" w:hAnsi="宋体"/>
        </w:rPr>
        <w:t>ation":"</w:t>
      </w:r>
      <w:r w:rsidRPr="007E2309">
        <w:rPr>
          <w:rFonts w:ascii="宋体" w:eastAsia="宋体" w:hAnsi="宋体"/>
        </w:rPr>
        <w:t>河南</w:t>
      </w:r>
      <w:r w:rsidRPr="007E2309">
        <w:rPr>
          <w:rFonts w:ascii="宋体" w:eastAsia="宋体" w:hAnsi="宋体"/>
        </w:rPr>
        <w:lastRenderedPageBreak/>
        <w:t>","value":"25"},{"location":"</w:t>
      </w:r>
      <w:r w:rsidRPr="007E2309">
        <w:rPr>
          <w:rFonts w:ascii="宋体" w:eastAsia="宋体" w:hAnsi="宋体"/>
        </w:rPr>
        <w:t>浙江</w:t>
      </w:r>
      <w:r w:rsidRPr="007E2309">
        <w:rPr>
          <w:rFonts w:ascii="宋体" w:eastAsia="宋体" w:hAnsi="宋体"/>
        </w:rPr>
        <w:t>","value":"25"},{"location":"</w:t>
      </w:r>
      <w:r w:rsidRPr="007E2309">
        <w:rPr>
          <w:rFonts w:ascii="宋体" w:eastAsia="宋体" w:hAnsi="宋体"/>
        </w:rPr>
        <w:t>西藏</w:t>
      </w:r>
      <w:r w:rsidRPr="007E2309">
        <w:rPr>
          <w:rFonts w:ascii="宋体" w:eastAsia="宋体" w:hAnsi="宋体"/>
        </w:rPr>
        <w:t>","value":"24"},{"location":"</w:t>
      </w:r>
      <w:r w:rsidRPr="007E2309">
        <w:rPr>
          <w:rFonts w:ascii="宋体" w:eastAsia="宋体" w:hAnsi="宋体"/>
        </w:rPr>
        <w:t>重庆</w:t>
      </w:r>
      <w:r w:rsidRPr="007E2309">
        <w:rPr>
          <w:rFonts w:ascii="宋体" w:eastAsia="宋体" w:hAnsi="宋体"/>
        </w:rPr>
        <w:t>","value":"24"},{"location":"</w:t>
      </w:r>
      <w:r w:rsidRPr="007E2309">
        <w:rPr>
          <w:rFonts w:ascii="宋体" w:eastAsia="宋体" w:hAnsi="宋体"/>
        </w:rPr>
        <w:t>福建</w:t>
      </w:r>
      <w:r w:rsidRPr="007E2309">
        <w:rPr>
          <w:rFonts w:ascii="宋体" w:eastAsia="宋体" w:hAnsi="宋体"/>
        </w:rPr>
        <w:t>","value":"21"},{"location":"</w:t>
      </w:r>
      <w:r w:rsidRPr="007E2309">
        <w:rPr>
          <w:rFonts w:ascii="宋体" w:eastAsia="宋体" w:hAnsi="宋体"/>
        </w:rPr>
        <w:t>上海</w:t>
      </w:r>
      <w:r w:rsidRPr="007E2309">
        <w:rPr>
          <w:rFonts w:ascii="宋体" w:eastAsia="宋体" w:hAnsi="宋体"/>
        </w:rPr>
        <w:t>","value":"17"},{"location":"</w:t>
      </w:r>
      <w:r w:rsidRPr="007E2309">
        <w:rPr>
          <w:rFonts w:ascii="宋体" w:eastAsia="宋体" w:hAnsi="宋体"/>
        </w:rPr>
        <w:t>贵州</w:t>
      </w:r>
      <w:r w:rsidRPr="007E2309">
        <w:rPr>
          <w:rFonts w:ascii="宋体" w:eastAsia="宋体" w:hAnsi="宋体"/>
        </w:rPr>
        <w:t>","value":"16"}]}}</w:t>
      </w:r>
      <w:r w:rsidRPr="007E2309">
        <w:rPr>
          <w:rFonts w:ascii="宋体" w:eastAsia="宋体" w:hAnsi="宋体"/>
        </w:rPr>
        <w:br/>
      </w:r>
    </w:p>
    <w:p w:rsidR="00E414B9" w:rsidRPr="007E2309" w:rsidRDefault="0006109F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首页安全事件</w:t>
      </w:r>
      <w:r w:rsidR="00AB4371">
        <w:rPr>
          <w:rFonts w:ascii="宋体" w:eastAsia="宋体" w:hAnsi="宋体"/>
        </w:rPr>
        <w:t>月</w:t>
      </w:r>
      <w:r w:rsidR="004F7AE7" w:rsidRPr="007E2309">
        <w:rPr>
          <w:rFonts w:ascii="宋体" w:eastAsia="宋体" w:hAnsi="宋体"/>
        </w:rPr>
        <w:t>safe_event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</w:t>
      </w:r>
      <w:r w:rsidRPr="007E2309">
        <w:rPr>
          <w:rFonts w:ascii="宋体" w:eastAsia="宋体" w:hAnsi="宋体"/>
        </w:rPr>
        <w:t xml:space="preserve">everisk/api/v4/web/home/safe_event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{"msg":"","code":0,"data":{"coord_list":["2018-06-20","2018-06-21","2018-06-22","2018-06-23","2018-06-24","2018-06-25","2018-06-26","2018-06-27","2018-06-28","2018-06-2</w:t>
      </w:r>
      <w:r w:rsidRPr="007E2309">
        <w:rPr>
          <w:rFonts w:ascii="宋体" w:eastAsia="宋体" w:hAnsi="宋体"/>
        </w:rPr>
        <w:t>9","2018-06-30","2018-07-01","2018-07-02","2018-07-03","2018-07-04","2018-07-05","2018-07-06","2018-07-07","2018-07-08","2018-07-09","2018-07-10","2018-07-11","2018-07-12","2018-07-13","2018-07-14","2018-07-15","2018-07-16","2018-07-17","2018-07-18","2018-</w:t>
      </w:r>
      <w:r w:rsidRPr="007E2309">
        <w:rPr>
          <w:rFonts w:ascii="宋体" w:eastAsia="宋体" w:hAnsi="宋体"/>
        </w:rPr>
        <w:t>07-19"],"risk_dev_list":[0,0,0,0,0,0,0,0,0,0,0,0,0,0,0,0,0,0,0,0,0,0,0,0,0,0,0,0,1,0],"count_list":[0,0,0,0,0,0,0,0,0,0,0,0,0,0,0,0,0,0,0,0,0,0,0,0,0,0,0,0,97,0]}}</w:t>
      </w:r>
      <w:r w:rsidRPr="007E2309">
        <w:rPr>
          <w:rFonts w:ascii="宋体" w:eastAsia="宋体" w:hAnsi="宋体"/>
        </w:rPr>
        <w:br/>
      </w:r>
    </w:p>
    <w:p w:rsidR="00E414B9" w:rsidRPr="007E2309" w:rsidRDefault="00F77A6E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首页启动趋势</w:t>
      </w:r>
      <w:r w:rsidR="00AB4371">
        <w:rPr>
          <w:rFonts w:ascii="宋体" w:eastAsia="宋体" w:hAnsi="宋体"/>
        </w:rPr>
        <w:t>月</w:t>
      </w:r>
      <w:r w:rsidR="004F7AE7" w:rsidRPr="007E2309">
        <w:rPr>
          <w:rFonts w:ascii="宋体" w:eastAsia="宋体" w:hAnsi="宋体"/>
        </w:rPr>
        <w:t>start_trend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http://vm-149:9990/everisk/api/v4/web/home/start_trend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</w:t>
      </w:r>
      <w:r w:rsidRPr="007E2309">
        <w:rPr>
          <w:rFonts w:ascii="宋体" w:eastAsia="宋体" w:hAnsi="宋体"/>
        </w:rPr>
        <w:t>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{"msg":"","code":0,"data":{"coord_list":["2018-06-20","2018-06-21","2018-06-22","2018-06-23","2018-06-24","2018-06-25","2018-06-26","2018-06-27","2018-06-28","2018-06-29","2018-06-30","2018-07-01","2018-07-02","2018-0</w:t>
      </w:r>
      <w:r w:rsidRPr="007E2309">
        <w:rPr>
          <w:rFonts w:ascii="宋体" w:eastAsia="宋体" w:hAnsi="宋体"/>
        </w:rPr>
        <w:t>7-03","2018-07-04","2018-07-05","2018-07-06","2018-07-07","2018-07-08","2018-07-09","2018-07-10","2018-07-11","2018-07-12","2018-07-13","2018-07-14","2018-07-15","2018-07-16","2018-07-17","2018-07-18","2018-07-19"],"risk_dev_list":[0,0,0,0,0,0,0,0,0,0,0,0,</w:t>
      </w:r>
      <w:r w:rsidRPr="007E2309">
        <w:rPr>
          <w:rFonts w:ascii="宋体" w:eastAsia="宋体" w:hAnsi="宋体"/>
        </w:rPr>
        <w:t>0,0,0,0,0,0,0,0,0,0,0,0,0,0,0,0,3,1],"count_list":[0,0,0,0,0,0,0,0,0,0,0,0,0,0,0,0,0,0,0,0,0,0,0,0,0,0,0,0,405,1]}}</w:t>
      </w:r>
      <w:r w:rsidRPr="007E2309">
        <w:rPr>
          <w:rFonts w:ascii="宋体" w:eastAsia="宋体" w:hAnsi="宋体"/>
        </w:rPr>
        <w:br/>
      </w:r>
    </w:p>
    <w:p w:rsidR="00E414B9" w:rsidRPr="007E2309" w:rsidRDefault="00B057A6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首页崩溃趋势</w:t>
      </w:r>
      <w:r w:rsidR="00AB4371">
        <w:rPr>
          <w:rFonts w:ascii="宋体" w:eastAsia="宋体" w:hAnsi="宋体"/>
        </w:rPr>
        <w:t>月</w:t>
      </w:r>
      <w:r w:rsidR="004F7AE7" w:rsidRPr="007E2309">
        <w:rPr>
          <w:rFonts w:ascii="宋体" w:eastAsia="宋体" w:hAnsi="宋体"/>
        </w:rPr>
        <w:t>crash_trend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http://vm-149:9990/everisk/api/v4/web/home/crash_trend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请求响应：</w:t>
      </w:r>
      <w:r w:rsidRPr="007E2309">
        <w:rPr>
          <w:rFonts w:ascii="宋体" w:eastAsia="宋体" w:hAnsi="宋体"/>
        </w:rPr>
        <w:t>{"msg":""</w:t>
      </w:r>
      <w:r w:rsidRPr="007E2309">
        <w:rPr>
          <w:rFonts w:ascii="宋体" w:eastAsia="宋体" w:hAnsi="宋体"/>
        </w:rPr>
        <w:t>,"code":0,"data":{"coord_list":["2018-06-20","2018-06-21","2018-06-22","2018-06-23","2018-06-24","2018-06-25","2018-06-26","2018-06-27","2018-06-28","2018-06-29","2018-06-30","2018-07-01","2018-07-02","2018-07-03","2018-07-04","2018-07-05","2018-07-06","20</w:t>
      </w:r>
      <w:r w:rsidRPr="007E2309">
        <w:rPr>
          <w:rFonts w:ascii="宋体" w:eastAsia="宋体" w:hAnsi="宋体"/>
        </w:rPr>
        <w:t>18-07-07","2018-07-08","2018-07-09","2018-07-10","2018-07-11","2018-07-12","2018-07-13","2018-07-14","2018-07-15","2018-07-16","2018-07-17","2018-07-18","2018-07-19"],"risk_dev_list":[0,0,0,0,0,0,0,0,0,0,0,0,0,0,0,0,0,0,0,0,0,0,0,0,0,0,0,0,0,0],"count_list</w:t>
      </w:r>
      <w:r w:rsidRPr="007E2309">
        <w:rPr>
          <w:rFonts w:ascii="宋体" w:eastAsia="宋体" w:hAnsi="宋体"/>
        </w:rPr>
        <w:t>":[0,0,0,0,0,0,0,0,0,0,0,0,0,0,0,0,0,0,0,0,0,0,0,0,0,0,0,0,0,0]}}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5B43EE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首页威胁类别统计月</w:t>
      </w:r>
      <w:r w:rsidR="004F7AE7" w:rsidRPr="007E2309">
        <w:rPr>
          <w:rFonts w:ascii="宋体" w:eastAsia="宋体" w:hAnsi="宋体"/>
        </w:rPr>
        <w:t>risk_class_stat_count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http://vm-149:9990/everisk/api/v4/web/home/risk_class_stat_count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</w:t>
      </w:r>
      <w:r w:rsidRPr="007E2309">
        <w:rPr>
          <w:rFonts w:ascii="宋体" w:eastAsia="宋体" w:hAnsi="宋体"/>
        </w:rPr>
        <w:t>{"num":"964","type":"e_modem_pool"},{"num":"712","type":"e_gameplugin"},{"num":"1","type":"e_inject"}]}}</w:t>
      </w:r>
      <w:r w:rsidRPr="007E2309">
        <w:rPr>
          <w:rFonts w:ascii="宋体" w:eastAsia="宋体" w:hAnsi="宋体"/>
        </w:rPr>
        <w:br/>
      </w:r>
    </w:p>
    <w:p w:rsidR="00E414B9" w:rsidRPr="007E2309" w:rsidRDefault="00D12055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首页威胁类别设备</w:t>
      </w:r>
      <w:r w:rsidR="000A1040">
        <w:rPr>
          <w:rFonts w:ascii="宋体" w:eastAsia="宋体" w:hAnsi="宋体"/>
        </w:rPr>
        <w:t>月</w:t>
      </w:r>
      <w:r w:rsidR="004F7AE7" w:rsidRPr="007E2309">
        <w:rPr>
          <w:rFonts w:ascii="宋体" w:eastAsia="宋体" w:hAnsi="宋体"/>
        </w:rPr>
        <w:t>risk_class_stat_dev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http://vm-149:9990/everisk/api/v4/web/home/risk_class_stat_dev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start_time=2018-06-20&amp;end_time=2018-07-19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{"msg":"","code":0,"data":{"datalist":[{"num":"935","type":"e_modem_pool"},{"num":"1","type":"e_gameplugin"},{"num":"1","type":"e_inject"}]}}</w:t>
      </w:r>
      <w:r w:rsidRPr="007E2309">
        <w:rPr>
          <w:rFonts w:ascii="宋体" w:eastAsia="宋体" w:hAnsi="宋体"/>
        </w:rPr>
        <w:br/>
      </w:r>
    </w:p>
    <w:p w:rsidR="00E414B9" w:rsidRPr="007E2309" w:rsidRDefault="00D161F7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首页地图天</w:t>
      </w:r>
      <w:r w:rsidR="004F7AE7" w:rsidRPr="007E2309">
        <w:rPr>
          <w:rFonts w:ascii="宋体" w:eastAsia="宋体" w:hAnsi="宋体"/>
        </w:rPr>
        <w:t>map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http://vm-149:9990/everisk/api/v4/web/home/map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","value":"743"},{"location":"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","value":"29"},{"location":"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","value":"27"},{"location":"unknown","value":"22"},{"location":"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","value":"22"},{"location":"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","value":"20"},{"location":"</w:t>
      </w:r>
      <w:r w:rsidRPr="007E2309">
        <w:rPr>
          <w:rFonts w:ascii="宋体" w:eastAsia="宋体" w:hAnsi="宋体"/>
        </w:rPr>
        <w:t>湖南</w:t>
      </w:r>
      <w:r w:rsidRPr="007E2309">
        <w:rPr>
          <w:rFonts w:ascii="宋体" w:eastAsia="宋体" w:hAnsi="宋体"/>
        </w:rPr>
        <w:t>","v</w:t>
      </w:r>
      <w:r w:rsidRPr="007E2309">
        <w:rPr>
          <w:rFonts w:ascii="宋体" w:eastAsia="宋体" w:hAnsi="宋体"/>
        </w:rPr>
        <w:t>alue":"20"},{"location":"</w:t>
      </w:r>
      <w:r w:rsidRPr="007E2309">
        <w:rPr>
          <w:rFonts w:ascii="宋体" w:eastAsia="宋体" w:hAnsi="宋体"/>
        </w:rPr>
        <w:t>新疆</w:t>
      </w:r>
      <w:r w:rsidRPr="007E2309">
        <w:rPr>
          <w:rFonts w:ascii="宋体" w:eastAsia="宋体" w:hAnsi="宋体"/>
        </w:rPr>
        <w:t>","value":"19"},{"location":"</w:t>
      </w:r>
      <w:r w:rsidRPr="007E2309">
        <w:rPr>
          <w:rFonts w:ascii="宋体" w:eastAsia="宋体" w:hAnsi="宋体"/>
        </w:rPr>
        <w:t>海南</w:t>
      </w:r>
      <w:r w:rsidRPr="007E2309">
        <w:rPr>
          <w:rFonts w:ascii="宋体" w:eastAsia="宋体" w:hAnsi="宋体"/>
        </w:rPr>
        <w:lastRenderedPageBreak/>
        <w:t>","value":"19"},{"location":"</w:t>
      </w:r>
      <w:r w:rsidRPr="007E2309">
        <w:rPr>
          <w:rFonts w:ascii="宋体" w:eastAsia="宋体" w:hAnsi="宋体"/>
        </w:rPr>
        <w:t>四川</w:t>
      </w:r>
      <w:r w:rsidRPr="007E2309">
        <w:rPr>
          <w:rFonts w:ascii="宋体" w:eastAsia="宋体" w:hAnsi="宋体"/>
        </w:rPr>
        <w:t>","value":"18"},{"location":"</w:t>
      </w:r>
      <w:r w:rsidRPr="007E2309">
        <w:rPr>
          <w:rFonts w:ascii="宋体" w:eastAsia="宋体" w:hAnsi="宋体"/>
        </w:rPr>
        <w:t>安徽</w:t>
      </w:r>
      <w:r w:rsidRPr="007E2309">
        <w:rPr>
          <w:rFonts w:ascii="宋体" w:eastAsia="宋体" w:hAnsi="宋体"/>
        </w:rPr>
        <w:t>","value":"18"},{"location":"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","value":"18"},{"location":"</w:t>
      </w:r>
      <w:r w:rsidRPr="007E2309">
        <w:rPr>
          <w:rFonts w:ascii="宋体" w:eastAsia="宋体" w:hAnsi="宋体"/>
        </w:rPr>
        <w:t>吉林</w:t>
      </w:r>
      <w:r w:rsidRPr="007E2309">
        <w:rPr>
          <w:rFonts w:ascii="宋体" w:eastAsia="宋体" w:hAnsi="宋体"/>
        </w:rPr>
        <w:t>","value":"17"},{"location":"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","value":"17"},{"location":"</w:t>
      </w:r>
      <w:r w:rsidRPr="007E2309">
        <w:rPr>
          <w:rFonts w:ascii="宋体" w:eastAsia="宋体" w:hAnsi="宋体"/>
        </w:rPr>
        <w:t>广东</w:t>
      </w:r>
      <w:r w:rsidRPr="007E2309">
        <w:rPr>
          <w:rFonts w:ascii="宋体" w:eastAsia="宋体" w:hAnsi="宋体"/>
        </w:rPr>
        <w:t>","value":"1</w:t>
      </w:r>
      <w:r w:rsidRPr="007E2309">
        <w:rPr>
          <w:rFonts w:ascii="宋体" w:eastAsia="宋体" w:hAnsi="宋体"/>
        </w:rPr>
        <w:t>6"},{"location":"</w:t>
      </w:r>
      <w:r w:rsidRPr="007E2309">
        <w:rPr>
          <w:rFonts w:ascii="宋体" w:eastAsia="宋体" w:hAnsi="宋体"/>
        </w:rPr>
        <w:t>云南</w:t>
      </w:r>
      <w:r w:rsidRPr="007E2309">
        <w:rPr>
          <w:rFonts w:ascii="宋体" w:eastAsia="宋体" w:hAnsi="宋体"/>
        </w:rPr>
        <w:t>","value":"15"},{"location":"</w:t>
      </w:r>
      <w:r w:rsidRPr="007E2309">
        <w:rPr>
          <w:rFonts w:ascii="宋体" w:eastAsia="宋体" w:hAnsi="宋体"/>
        </w:rPr>
        <w:t>天津</w:t>
      </w:r>
      <w:r w:rsidRPr="007E2309">
        <w:rPr>
          <w:rFonts w:ascii="宋体" w:eastAsia="宋体" w:hAnsi="宋体"/>
        </w:rPr>
        <w:t>","value":"15"},{"location":"</w:t>
      </w:r>
      <w:r w:rsidRPr="007E2309">
        <w:rPr>
          <w:rFonts w:ascii="宋体" w:eastAsia="宋体" w:hAnsi="宋体"/>
        </w:rPr>
        <w:t>浙江</w:t>
      </w:r>
      <w:r w:rsidRPr="007E2309">
        <w:rPr>
          <w:rFonts w:ascii="宋体" w:eastAsia="宋体" w:hAnsi="宋体"/>
        </w:rPr>
        <w:t>","value":"15"},{"location":"</w:t>
      </w:r>
      <w:r w:rsidRPr="007E2309">
        <w:rPr>
          <w:rFonts w:ascii="宋体" w:eastAsia="宋体" w:hAnsi="宋体"/>
        </w:rPr>
        <w:t>湖北</w:t>
      </w:r>
      <w:r w:rsidRPr="007E2309">
        <w:rPr>
          <w:rFonts w:ascii="宋体" w:eastAsia="宋体" w:hAnsi="宋体"/>
        </w:rPr>
        <w:t>","value":"14"},{"location":"</w:t>
      </w:r>
      <w:r w:rsidRPr="007E2309">
        <w:rPr>
          <w:rFonts w:ascii="宋体" w:eastAsia="宋体" w:hAnsi="宋体"/>
        </w:rPr>
        <w:t>陕西</w:t>
      </w:r>
      <w:r w:rsidRPr="007E2309">
        <w:rPr>
          <w:rFonts w:ascii="宋体" w:eastAsia="宋体" w:hAnsi="宋体"/>
        </w:rPr>
        <w:t>","value":"14"},{"location":"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","value":"13"},{"location":"</w:t>
      </w:r>
      <w:r w:rsidRPr="007E2309">
        <w:rPr>
          <w:rFonts w:ascii="宋体" w:eastAsia="宋体" w:hAnsi="宋体"/>
        </w:rPr>
        <w:t>江西</w:t>
      </w:r>
      <w:r w:rsidRPr="007E2309">
        <w:rPr>
          <w:rFonts w:ascii="宋体" w:eastAsia="宋体" w:hAnsi="宋体"/>
        </w:rPr>
        <w:t>","value":"13"},{"location":"</w:t>
      </w:r>
      <w:r w:rsidRPr="007E2309">
        <w:rPr>
          <w:rFonts w:ascii="宋体" w:eastAsia="宋体" w:hAnsi="宋体"/>
        </w:rPr>
        <w:t>甘肃</w:t>
      </w:r>
      <w:r w:rsidRPr="007E2309">
        <w:rPr>
          <w:rFonts w:ascii="宋体" w:eastAsia="宋体" w:hAnsi="宋体"/>
        </w:rPr>
        <w:t>","value":"13"},{"lo</w:t>
      </w:r>
      <w:r w:rsidRPr="007E2309">
        <w:rPr>
          <w:rFonts w:ascii="宋体" w:eastAsia="宋体" w:hAnsi="宋体"/>
        </w:rPr>
        <w:t>cation":"</w:t>
      </w:r>
      <w:r w:rsidRPr="007E2309">
        <w:rPr>
          <w:rFonts w:ascii="宋体" w:eastAsia="宋体" w:hAnsi="宋体"/>
        </w:rPr>
        <w:t>福建</w:t>
      </w:r>
      <w:r w:rsidRPr="007E2309">
        <w:rPr>
          <w:rFonts w:ascii="宋体" w:eastAsia="宋体" w:hAnsi="宋体"/>
        </w:rPr>
        <w:t>","value":"13"},{"location":"</w:t>
      </w:r>
      <w:r w:rsidRPr="007E2309">
        <w:rPr>
          <w:rFonts w:ascii="宋体" w:eastAsia="宋体" w:hAnsi="宋体"/>
        </w:rPr>
        <w:t>西藏</w:t>
      </w:r>
      <w:r w:rsidRPr="007E2309">
        <w:rPr>
          <w:rFonts w:ascii="宋体" w:eastAsia="宋体" w:hAnsi="宋体"/>
        </w:rPr>
        <w:t>","value":"12"},{"location":"</w:t>
      </w:r>
      <w:r w:rsidRPr="007E2309">
        <w:rPr>
          <w:rFonts w:ascii="宋体" w:eastAsia="宋体" w:hAnsi="宋体"/>
        </w:rPr>
        <w:t>广西</w:t>
      </w:r>
      <w:r w:rsidRPr="007E2309">
        <w:rPr>
          <w:rFonts w:ascii="宋体" w:eastAsia="宋体" w:hAnsi="宋体"/>
        </w:rPr>
        <w:t>","value":"11"},{"location":"</w:t>
      </w:r>
      <w:r w:rsidRPr="007E2309">
        <w:rPr>
          <w:rFonts w:ascii="宋体" w:eastAsia="宋体" w:hAnsi="宋体"/>
        </w:rPr>
        <w:t>上海</w:t>
      </w:r>
      <w:r w:rsidRPr="007E2309">
        <w:rPr>
          <w:rFonts w:ascii="宋体" w:eastAsia="宋体" w:hAnsi="宋体"/>
        </w:rPr>
        <w:t>","value":"9"},{"location":"</w:t>
      </w:r>
      <w:r w:rsidRPr="007E2309">
        <w:rPr>
          <w:rFonts w:ascii="宋体" w:eastAsia="宋体" w:hAnsi="宋体"/>
        </w:rPr>
        <w:t>河南</w:t>
      </w:r>
      <w:r w:rsidRPr="007E2309">
        <w:rPr>
          <w:rFonts w:ascii="宋体" w:eastAsia="宋体" w:hAnsi="宋体"/>
        </w:rPr>
        <w:t>","value":"9"},{"location":"</w:t>
      </w:r>
      <w:r w:rsidRPr="007E2309">
        <w:rPr>
          <w:rFonts w:ascii="宋体" w:eastAsia="宋体" w:hAnsi="宋体"/>
        </w:rPr>
        <w:t>贵州</w:t>
      </w:r>
      <w:r w:rsidRPr="007E2309">
        <w:rPr>
          <w:rFonts w:ascii="宋体" w:eastAsia="宋体" w:hAnsi="宋体"/>
        </w:rPr>
        <w:t>","value":"8"},{"location":"</w:t>
      </w:r>
      <w:r w:rsidRPr="007E2309">
        <w:rPr>
          <w:rFonts w:ascii="宋体" w:eastAsia="宋体" w:hAnsi="宋体"/>
        </w:rPr>
        <w:t>重庆</w:t>
      </w:r>
      <w:r w:rsidRPr="007E2309">
        <w:rPr>
          <w:rFonts w:ascii="宋体" w:eastAsia="宋体" w:hAnsi="宋体"/>
        </w:rPr>
        <w:t>","value":"7"}]}}</w:t>
      </w:r>
      <w:r w:rsidRPr="007E2309">
        <w:rPr>
          <w:rFonts w:ascii="宋体" w:eastAsia="宋体" w:hAnsi="宋体"/>
        </w:rPr>
        <w:br/>
      </w:r>
    </w:p>
    <w:p w:rsidR="00E414B9" w:rsidRPr="007E2309" w:rsidRDefault="00EE605B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首页安全事件天</w:t>
      </w:r>
      <w:r w:rsidR="004F7AE7" w:rsidRPr="007E2309">
        <w:rPr>
          <w:rFonts w:ascii="宋体" w:eastAsia="宋体" w:hAnsi="宋体"/>
        </w:rPr>
        <w:t>safe_event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</w:t>
      </w:r>
      <w:r w:rsidRPr="007E2309">
        <w:rPr>
          <w:rFonts w:ascii="宋体" w:eastAsia="宋体" w:hAnsi="宋体"/>
        </w:rPr>
        <w:t xml:space="preserve">risk/api/v4/web/home/safe_event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{"msg":"","code":0,"data":{"coord_list":["0:00","1:00","2:00","3:00","4:00","5:00","6:00","7:00","8:00","9:00","10:00","11:00","12:00","13:00","14:00","15:00","16:00","17:00","18:00","19:00","20:00","21:00","22:00","23:00"],"risk_dev_list":[0,0,0,0,0,</w:t>
      </w:r>
      <w:r w:rsidRPr="007E2309">
        <w:rPr>
          <w:rFonts w:ascii="宋体" w:eastAsia="宋体" w:hAnsi="宋体"/>
        </w:rPr>
        <w:t>0,0,0,0,0,0,1,1,1,1,1,0,0,0,0,0,0,0,0],"count_list":[0,0,0,0,0,0,0,0,0,0,0,17,34,16,25,5,0,0,0,0,0,0,0,0]}}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EE605B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首页启动趋势天</w:t>
      </w:r>
      <w:r w:rsidR="004F7AE7" w:rsidRPr="007E2309">
        <w:rPr>
          <w:rFonts w:ascii="宋体" w:eastAsia="宋体" w:hAnsi="宋体"/>
        </w:rPr>
        <w:t>start_trend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http://vm-149:9990/everisk/api/v4/web/home/start_trend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</w:t>
      </w:r>
      <w:r w:rsidRPr="007E2309">
        <w:rPr>
          <w:rFonts w:ascii="宋体" w:eastAsia="宋体" w:hAnsi="宋体"/>
        </w:rPr>
        <w:t>0,"data":{"coord_list":["0:00","1:00","2:00","3:00","4:00","5:00","6:00","7:00","8:00","9:00","10:00","11:00","12:00","13:00","14:00","15:00","16:00","17:00","18:00","19:00","20:00","21:00","22:00","23:00"],"risk_dev_list":[0,0,0,0,0,0,0,0,0,0,2,2,1,1,1,1,</w:t>
      </w:r>
      <w:r w:rsidRPr="007E2309">
        <w:rPr>
          <w:rFonts w:ascii="宋体" w:eastAsia="宋体" w:hAnsi="宋体"/>
        </w:rPr>
        <w:t>0,0,0,0,0,0,0,0],"count_list":[0,0,0,0,0,0,0,0,0,0,107,92,90,42,60,14,0,0,0,0,0,0,0,0]}}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3B660B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首页崩溃策略天</w:t>
      </w:r>
      <w:r w:rsidR="004F7AE7" w:rsidRPr="007E2309">
        <w:rPr>
          <w:rFonts w:ascii="宋体" w:eastAsia="宋体" w:hAnsi="宋体"/>
        </w:rPr>
        <w:t>crash_trend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http://vm-149:9990/everisk/api/v4/web/home/crash_trend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{"msg":"","code":0,"data":{"coord_li</w:t>
      </w:r>
      <w:r w:rsidRPr="007E2309">
        <w:rPr>
          <w:rFonts w:ascii="宋体" w:eastAsia="宋体" w:hAnsi="宋体"/>
        </w:rPr>
        <w:t>st":["0:00","1:00","2:00","3:00","4:00","5:00","6:00","7:00","8:00","9:00","10:00","11:00","12:00","13:00","14:00","15:00","16:00","17:00","18:00","19:00","20:00","21:00","22:00","23:00"],"risk_dev_list":[0,0,0,0,0,0,0,0,0,0,0,0,0,0,0,0,0,0,0,0,0,0,0,0],"c</w:t>
      </w:r>
      <w:r w:rsidRPr="007E2309">
        <w:rPr>
          <w:rFonts w:ascii="宋体" w:eastAsia="宋体" w:hAnsi="宋体"/>
        </w:rPr>
        <w:t>ount_list":[0,0,0,0,0,0,0,0,0,0,0,0,0,0,0,0,0,0,0,0,0,0,0,0]}}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D4587F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首页威胁类别统计天</w:t>
      </w:r>
      <w:r w:rsidR="004F7AE7" w:rsidRPr="007E2309">
        <w:rPr>
          <w:rFonts w:ascii="宋体" w:eastAsia="宋体" w:hAnsi="宋体"/>
        </w:rPr>
        <w:t>risk_class_stat_count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http://vm-149:9990/everisk/api/v4/web/home/risk_class_stat_count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{"msg":"","code":0,"data":{"datalist":[{"n</w:t>
      </w:r>
      <w:r w:rsidRPr="007E2309">
        <w:rPr>
          <w:rFonts w:ascii="宋体" w:eastAsia="宋体" w:hAnsi="宋体"/>
        </w:rPr>
        <w:t>um":"712","type":"e_gameplugin"},{"num":"493","type":"e_modem_pool"},{"num":"1","type":"e_inject"}]}}</w:t>
      </w:r>
      <w:r w:rsidRPr="007E2309">
        <w:rPr>
          <w:rFonts w:ascii="宋体" w:eastAsia="宋体" w:hAnsi="宋体"/>
        </w:rPr>
        <w:br/>
      </w:r>
    </w:p>
    <w:p w:rsidR="00E414B9" w:rsidRPr="007E2309" w:rsidRDefault="00B01824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</w:t>
      </w:r>
      <w:r>
        <w:rPr>
          <w:rFonts w:ascii="宋体" w:eastAsia="宋体" w:hAnsi="宋体"/>
        </w:rPr>
        <w:t>威胁类别设备天</w:t>
      </w:r>
      <w:r w:rsidR="004F7AE7" w:rsidRPr="007E2309">
        <w:rPr>
          <w:rFonts w:ascii="宋体" w:eastAsia="宋体" w:hAnsi="宋体"/>
        </w:rPr>
        <w:t>risk_class_stat_dev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http://vm-149:9990/everisk/api/v4/web/home/risk_class_stat_dev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</w:t>
      </w:r>
      <w:r w:rsidRPr="007E2309">
        <w:rPr>
          <w:rFonts w:ascii="宋体" w:eastAsia="宋体" w:hAnsi="宋体"/>
        </w:rPr>
        <w:t>"","code":0,"data":{"datalist":[{"num":"1","type":"e_gameplugin"},{"num":"493","type":"e_modem_pool"},{"num":"1","type":"e_inject"}]}}</w:t>
      </w:r>
      <w:r w:rsidRPr="007E2309">
        <w:rPr>
          <w:rFonts w:ascii="宋体" w:eastAsia="宋体" w:hAnsi="宋体"/>
        </w:rPr>
        <w:br/>
      </w:r>
    </w:p>
    <w:p w:rsidR="00E414B9" w:rsidRPr="007E2309" w:rsidRDefault="007C337D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首页威胁设备地域前五</w:t>
      </w:r>
      <w:r>
        <w:rPr>
          <w:rFonts w:ascii="宋体" w:eastAsia="宋体" w:hAnsi="宋体"/>
        </w:rPr>
        <w:t>天</w:t>
      </w:r>
      <w:r w:rsidR="004F7AE7" w:rsidRPr="007E2309">
        <w:rPr>
          <w:rFonts w:ascii="宋体" w:eastAsia="宋体" w:hAnsi="宋体"/>
        </w:rPr>
        <w:t>location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http://vm-149:9990/everisk/api/v4/web/home/top/location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</w:t>
      </w:r>
      <w:r w:rsidRPr="007E2309">
        <w:rPr>
          <w:rFonts w:ascii="宋体" w:eastAsia="宋体" w:hAnsi="宋体"/>
        </w:rPr>
        <w:t>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{"msg":"","code":0,"data":{"datalist":[{"start_dev":"32","risk_count":"743","rate":"100.00%","location":"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","risk_dev_count":"32"},{"start_dev":"29","risk_count":"29","rate":"100.00%","location":"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","risk_dev_count":"29"},{"start_dev":"27","risk_</w:t>
      </w:r>
      <w:r w:rsidRPr="007E2309">
        <w:rPr>
          <w:rFonts w:ascii="宋体" w:eastAsia="宋体" w:hAnsi="宋体"/>
        </w:rPr>
        <w:t>count":"27","rate":"100.00%",</w:t>
      </w:r>
      <w:r w:rsidRPr="007E2309">
        <w:rPr>
          <w:rFonts w:ascii="宋体" w:eastAsia="宋体" w:hAnsi="宋体"/>
        </w:rPr>
        <w:lastRenderedPageBreak/>
        <w:t>"location":"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","risk_dev_count":"27"},{"start_dev":"22","risk_count":"22","rate":"100.00%","location":"unknown","risk_dev_count":"22"},{"start_dev":"22","risk_count":"22","rate":"100.00%","location":"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","risk_dev_count":"22"}</w:t>
      </w:r>
      <w:r w:rsidRPr="007E2309">
        <w:rPr>
          <w:rFonts w:ascii="宋体" w:eastAsia="宋体" w:hAnsi="宋体"/>
        </w:rPr>
        <w:t>]}}</w:t>
      </w:r>
      <w:r w:rsidRPr="007E2309">
        <w:rPr>
          <w:rFonts w:ascii="宋体" w:eastAsia="宋体" w:hAnsi="宋体"/>
        </w:rPr>
        <w:br/>
      </w:r>
    </w:p>
    <w:p w:rsidR="00E414B9" w:rsidRPr="007E2309" w:rsidRDefault="003370FA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首页总数统计</w:t>
      </w:r>
      <w:r w:rsidR="00425B86">
        <w:rPr>
          <w:rFonts w:ascii="宋体" w:eastAsia="宋体" w:hAnsi="宋体"/>
        </w:rPr>
        <w:t>天</w:t>
      </w:r>
      <w:r w:rsidR="004F7AE7" w:rsidRPr="007E2309">
        <w:rPr>
          <w:rFonts w:ascii="宋体" w:eastAsia="宋体" w:hAnsi="宋体"/>
        </w:rPr>
        <w:t>text_desc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http://vm-149:9990/everisk/api/v4/web/home/text_desc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start_time=2018-07-18&amp;end_time=2018-07-18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{"msg":"","code":0,"data":{"start_dev":3,"crash_dev_count":0,"risk_count":1206,"app_start":405,"app_start_rate":"135.00","eve</w:t>
      </w:r>
      <w:r w:rsidRPr="007E2309">
        <w:rPr>
          <w:rFonts w:ascii="宋体" w:eastAsia="宋体" w:hAnsi="宋体"/>
        </w:rPr>
        <w:t>nt_count":97,"event_dev_count":1,"app_crash":0,"crash_dev_rate":"0.00%","risk_dev_count":495}}</w:t>
      </w:r>
      <w:r w:rsidRPr="007E2309">
        <w:rPr>
          <w:rFonts w:ascii="宋体" w:eastAsia="宋体" w:hAnsi="宋体"/>
        </w:rPr>
        <w:br/>
      </w:r>
    </w:p>
    <w:p w:rsidR="00E414B9" w:rsidRPr="007E2309" w:rsidRDefault="008C3EDA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首页演示应用</w:t>
      </w:r>
      <w:r w:rsidR="004F7AE7" w:rsidRPr="007E2309">
        <w:rPr>
          <w:rFonts w:ascii="宋体" w:eastAsia="宋体" w:hAnsi="宋体"/>
        </w:rPr>
        <w:t>operabled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http://vm-149:9990/everisk/api/v4/web/app/operabled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{"msg":"","code":0,"data":{"app_list":[{"app_name":"</w:t>
      </w:r>
      <w:r w:rsidRPr="007E2309">
        <w:rPr>
          <w:rFonts w:ascii="宋体" w:eastAsia="宋体" w:hAnsi="宋体"/>
        </w:rPr>
        <w:t>演示应用</w:t>
      </w:r>
      <w:r w:rsidRPr="007E2309">
        <w:rPr>
          <w:rFonts w:ascii="宋体" w:eastAsia="宋体" w:hAnsi="宋体"/>
        </w:rPr>
        <w:t>","register_time_all":"2017-12-14","app_id":1}],"app_current":1,"register_time":"2017-12-14"}}</w:t>
      </w:r>
      <w:r w:rsidRPr="007E2309">
        <w:rPr>
          <w:rFonts w:ascii="宋体" w:eastAsia="宋体" w:hAnsi="宋体"/>
        </w:rPr>
        <w:br/>
      </w:r>
    </w:p>
    <w:p w:rsidR="008E7861" w:rsidRDefault="008E7861" w:rsidP="008E7861">
      <w:pPr>
        <w:pStyle w:val="1"/>
      </w:pPr>
      <w:proofErr w:type="spellStart"/>
      <w:r>
        <w:t>威</w:t>
      </w:r>
      <w:r>
        <w:rPr>
          <w:rFonts w:ascii="微软雅黑" w:eastAsia="微软雅黑" w:hAnsi="微软雅黑" w:cs="微软雅黑" w:hint="eastAsia"/>
        </w:rPr>
        <w:t>胁态势</w:t>
      </w:r>
      <w:proofErr w:type="spellEnd"/>
    </w:p>
    <w:p w:rsidR="00E414B9" w:rsidRPr="007E2309" w:rsidRDefault="00AA789D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搜索条件栏</w:t>
      </w:r>
      <w:r w:rsidR="004F7AE7" w:rsidRPr="007E2309">
        <w:rPr>
          <w:rFonts w:ascii="宋体" w:eastAsia="宋体" w:hAnsi="宋体"/>
        </w:rPr>
        <w:t>search_init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type=safe_event&amp;no_lo</w:t>
      </w:r>
      <w:r w:rsidRPr="007E2309">
        <w:rPr>
          <w:rFonts w:ascii="宋体" w:eastAsia="宋体" w:hAnsi="宋体"/>
        </w:rPr>
        <w:t>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{"msg":"","code":0,"data":{"model_list":["Xiaomi4"],"os_version_list":["android 6.0.14"],"app_version_list":["android 7.0.0","android 5.0.0","android 9.0.0","android 1.0.0","android 4.0.0","android 8.0.0","android 6.0.0","android 3.0.0","an</w:t>
      </w:r>
      <w:r w:rsidRPr="007E2309">
        <w:rPr>
          <w:rFonts w:ascii="宋体" w:eastAsia="宋体" w:hAnsi="宋体"/>
        </w:rPr>
        <w:t>droid 2.0.0","android 10.0.0"],"location_list":["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A1B8F">
      <w:pPr>
        <w:pStyle w:val="21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4个统计数据</w:t>
      </w:r>
      <w:r w:rsidR="004F7AE7"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http://vm-149:9990/everisk/api/v4/web/event/stat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{"msg":"","code":0,"data":{"location_count":0,"event_count":0,"event_dev_count":0,</w:t>
      </w:r>
      <w:r w:rsidRPr="007E2309">
        <w:rPr>
          <w:rFonts w:ascii="宋体" w:eastAsia="宋体" w:hAnsi="宋体"/>
        </w:rPr>
        <w:t>"event_source_count":0}}</w:t>
      </w:r>
      <w:r w:rsidRPr="007E2309">
        <w:rPr>
          <w:rFonts w:ascii="宋体" w:eastAsia="宋体" w:hAnsi="宋体"/>
        </w:rPr>
        <w:br/>
      </w:r>
    </w:p>
    <w:p w:rsidR="00E414B9" w:rsidRPr="007E2309" w:rsidRDefault="00D94456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安全事件总体趋势</w:t>
      </w:r>
      <w:r w:rsidR="004F7AE7" w:rsidRPr="007E2309">
        <w:rPr>
          <w:rFonts w:ascii="宋体" w:eastAsia="宋体" w:hAnsi="宋体"/>
        </w:rPr>
        <w:t>trend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{"msg":"","code":0,"data":{"coord_list":["0:00","1:00","2:00","3:00","4:00","5:00","6:00","7:00","8:00","9:00",</w:t>
      </w:r>
      <w:r w:rsidRPr="007E2309">
        <w:rPr>
          <w:rFonts w:ascii="宋体" w:eastAsia="宋体" w:hAnsi="宋体"/>
        </w:rPr>
        <w:t>"10:00","11:00","12:00","13:00","14:00","15:00","16:00","17:00","18:00","19:00","20:00","21:00","22:00","23:00"],"event_list":[0,0,0,0,0,0,0,0,0,0,0,0,0,0,0,0,0,0,0,0,0,0,0,0],"event_dev_list":[0,0,0,0,0,0,0,0,0,0,0,0,0,0,0,0,0,0,0,0,0,0,0,0]}}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C73B52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安全事件地域分布</w:t>
      </w:r>
      <w:r w:rsidR="004F7AE7" w:rsidRPr="007E2309">
        <w:rPr>
          <w:rFonts w:ascii="宋体" w:eastAsia="宋体" w:hAnsi="宋体"/>
        </w:rPr>
        <w:t>local_dist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http://vm-149:9990/everisk/api/v4/web/event/local_dist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C73B52">
      <w:pPr>
        <w:pStyle w:val="21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安全事件攻击源分布</w:t>
      </w:r>
      <w:r w:rsidR="004F7AE7" w:rsidRPr="007E2309">
        <w:rPr>
          <w:rFonts w:ascii="宋体" w:eastAsia="宋体" w:hAnsi="宋体"/>
        </w:rPr>
        <w:t>source_dist</w:t>
      </w:r>
      <w:proofErr w:type="spellEnd"/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http://vm-149:9990/everisk/api/v4/web/event/source_dist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</w:t>
      </w:r>
      <w:r w:rsidRPr="007E2309">
        <w:rPr>
          <w:rFonts w:ascii="宋体" w:eastAsia="宋体" w:hAnsi="宋体"/>
        </w:rPr>
        <w:t>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>
        <w:rPr>
          <w:rFonts w:ascii="宋体" w:eastAsia="宋体" w:hAnsi="宋体"/>
        </w:rPr>
        <w:t>事件详情搜索条件栏</w:t>
      </w:r>
      <w:bookmarkStart w:id="0" w:name="_GoBack"/>
      <w:bookmarkEnd w:id="0"/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type=safe_event&amp;no_loading=true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请求响应：</w:t>
      </w:r>
      <w:r w:rsidRPr="007E2309">
        <w:rPr>
          <w:rFonts w:ascii="宋体" w:eastAsia="宋体" w:hAnsi="宋体"/>
        </w:rPr>
        <w:t>{"msg":"","code":0,"data":{"model_list":["Xiaomi4"],"os_ver</w:t>
      </w:r>
      <w:r w:rsidRPr="007E2309">
        <w:rPr>
          <w:rFonts w:ascii="宋体" w:eastAsia="宋体" w:hAnsi="宋体"/>
        </w:rPr>
        <w:t>sion_list":["android 6.0.14"],"app_version_list":["android 7.0.0","android 5.0.0","android 9.0.0","android 1.0.0","android 4.0.0","android 8.0.0","android 6.0.0","android 3.0.0","android 2.0.0","android 10.0.0"],"location_list":["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</w:t>
      </w:r>
      <w:r w:rsidRPr="007E2309">
        <w:rPr>
          <w:rFonts w:ascii="宋体" w:eastAsia="宋体" w:hAnsi="宋体"/>
        </w:rPr>
        <w:t xml:space="preserve">p://vm-149:9990/everisk/api/v4/web/event/info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page=1&amp;size=10&amp;sort_by=desc&amp;sort_field=event_count&amp;start_time=2018-07-19&amp;end_time=2018-07-19&amp;data_type=&amp;stat_type=location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{"msg":"","code":0,"data":{"total":1,"datalist":[{"event_count":0,"event_dev</w:t>
      </w:r>
      <w:r w:rsidRPr="007E2309">
        <w:rPr>
          <w:rFonts w:ascii="宋体" w:eastAsia="宋体" w:hAnsi="宋体"/>
        </w:rPr>
        <w:t>_count":0,"location":"</w:t>
      </w:r>
      <w:r w:rsidRPr="007E2309">
        <w:rPr>
          <w:rFonts w:ascii="宋体" w:eastAsia="宋体" w:hAnsi="宋体"/>
        </w:rPr>
        <w:t>总计</w:t>
      </w:r>
      <w:r w:rsidRPr="007E2309">
        <w:rPr>
          <w:rFonts w:ascii="宋体" w:eastAsia="宋体" w:hAnsi="宋体"/>
        </w:rPr>
        <w:t>","event_dev_rate":"0.00%","ip_count":0,"event_rate":"0.00%"}]}}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type=everisk&amp;no_loading=true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{"msg":"","code":0,"data":{"model_list":["Xiaomi4","nubia","GIONEE","LETV","vivi","OPPO","ZTE","COOLPAD","GOOGLE","HUAWEI","MI","SAMSUNG","MEIZU"],"os_version_list":["android 6.0.14","android 7.0.0","android 4.3.1","android 5.5.2","android 8.0.0","and</w:t>
      </w:r>
      <w:r w:rsidRPr="007E2309">
        <w:rPr>
          <w:rFonts w:ascii="宋体" w:eastAsia="宋体" w:hAnsi="宋体"/>
        </w:rPr>
        <w:t>roid 5.0.1","android 7.0.1","android 6.0.1","android 4.4.0"],"app_version_list":["android unknown","android 7.0.0","android 1.0.0","android 6.0.0","android 5.0.0","android 9.0.0","android 4.0.0","android 8.0.0","android 3.0.0","android 2.0.0","android 10.0</w:t>
      </w:r>
      <w:r w:rsidRPr="007E2309">
        <w:rPr>
          <w:rFonts w:ascii="宋体" w:eastAsia="宋体" w:hAnsi="宋体"/>
        </w:rPr>
        <w:t>.0","android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湖南</w:t>
      </w:r>
      <w:r w:rsidRPr="007E2309">
        <w:rPr>
          <w:rFonts w:ascii="宋体" w:eastAsia="宋体" w:hAnsi="宋体"/>
        </w:rPr>
        <w:t>","unknown","</w:t>
      </w:r>
      <w:r w:rsidRPr="007E2309">
        <w:rPr>
          <w:rFonts w:ascii="宋体" w:eastAsia="宋体" w:hAnsi="宋体"/>
        </w:rPr>
        <w:t>吉林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新疆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云南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安徽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海南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四川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天津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甘肃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陕西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浙江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西藏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重庆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福建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上海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贵州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http://vm-149:9990/everisk/api/v4/web/threat/s</w:t>
      </w:r>
      <w:r w:rsidRPr="007E2309">
        <w:rPr>
          <w:rFonts w:ascii="宋体" w:eastAsia="宋体" w:hAnsi="宋体"/>
        </w:rPr>
        <w:t xml:space="preserve">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{"msg":"","code":0,"data":{"start_dev_count":1,"risk_count":0,"risk_dev_rate":"0.00%","risk_dev_count":0}}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trend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</w:t>
      </w:r>
      <w:r w:rsidRPr="007E2309">
        <w:rPr>
          <w:rFonts w:ascii="宋体" w:eastAsia="宋体" w:hAnsi="宋体"/>
        </w:rPr>
        <w:t>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{"msg":"","code":0,"data":{"risk_dev_rate_list":[0.0,0.0,0.0,0.0,0.0,0.0,0.0,0.0,0.0,0.0,0.0,0.0,0.0,0.0,0.0,0.0,0.0,0.0,0.0,0.0,0.0,0.0,0.0,0.0],"start_dev_count_list":[0,0,0,0,0,0,0,0,0,0,0,0,0,1,0,0,0,0</w:t>
      </w:r>
      <w:r w:rsidRPr="007E2309">
        <w:rPr>
          <w:rFonts w:ascii="宋体" w:eastAsia="宋体" w:hAnsi="宋体"/>
        </w:rPr>
        <w:t>,0,0,0,0,0,0],"coord_list":["0:00","1:00","2:00","3:00","4:00","5:00","6:00","7:00","8:00","9:00","10:00","11:00","12:00","13:00","14:00","15:00","16:00","17:00","18:00","19:00","20:00","21:00","22:00","23:00"],"risk_count_list":[0,0,0,0,0,0,0,0,0,0,0,0,0,</w:t>
      </w:r>
      <w:r w:rsidRPr="007E2309">
        <w:rPr>
          <w:rFonts w:ascii="宋体" w:eastAsia="宋体" w:hAnsi="宋体"/>
        </w:rPr>
        <w:t>0,0,0,0,0,0,0,0,0,0,0],"risk_dev_count_list":[0,0,0,0,0,0,0,0,0,0,0,0,0,0,0,0,0,0,0,0,0,0,0,0]}}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classify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http://vm-149:9990/everisk/api/v4/web/threat/classify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</w:t>
      </w:r>
      <w:r w:rsidRPr="007E2309">
        <w:rPr>
          <w:rFonts w:ascii="宋体" w:eastAsia="宋体" w:hAnsi="宋体"/>
        </w:rPr>
        <w:t>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</w:t>
      </w:r>
      <w:r w:rsidRPr="007E2309">
        <w:rPr>
          <w:rFonts w:ascii="宋体" w:eastAsia="宋体" w:hAnsi="宋体"/>
        </w:rPr>
        <w:t xml:space="preserve">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http://vm-149:9990/everisk/api/v4/web/threat/dist</w:t>
      </w:r>
      <w:r w:rsidRPr="007E2309">
        <w:rPr>
          <w:rFonts w:ascii="宋体" w:eastAsia="宋体" w:hAnsi="宋体"/>
        </w:rPr>
        <w:t xml:space="preserve">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</w:t>
      </w:r>
      <w:r w:rsidRPr="007E2309">
        <w:rPr>
          <w:rFonts w:ascii="宋体" w:eastAsia="宋体" w:hAnsi="宋体"/>
        </w:rPr>
        <w:t>end_time=2018-07-19&amp;count_type=risk_count&amp;dist_type=app_version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</w:t>
      </w:r>
      <w:r w:rsidRPr="007E2309">
        <w:rPr>
          <w:rFonts w:ascii="宋体" w:eastAsia="宋体" w:hAnsi="宋体"/>
        </w:rPr>
        <w:t>count_type=risk_dev_count&amp;dist_type=location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data_type=&amp;start_time=2018-07-19&amp;end_time=2018-07-19&amp;count_type=risk_dev_count&amp;dist_type=mo</w:t>
      </w:r>
      <w:r w:rsidRPr="007E2309">
        <w:rPr>
          <w:rFonts w:ascii="宋体" w:eastAsia="宋体" w:hAnsi="宋体"/>
        </w:rPr>
        <w:t>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data_type=&amp;start_time=2018-07-19&amp;end_time=2018-07-19&amp;count_type=risk_dev_count&amp;dist_type=os_version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</w:t>
      </w:r>
      <w:r w:rsidRPr="007E2309">
        <w:rPr>
          <w:rFonts w:ascii="宋体" w:eastAsia="宋体" w:hAnsi="宋体"/>
        </w:rPr>
        <w:t>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data_type=&amp;start_time=2018-07-19&amp;end_time=2018-07-19&amp;count_type=risk_dev_count&amp;dist_type=app_version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</w:t>
      </w:r>
      <w:r w:rsidRPr="007E2309">
        <w:rPr>
          <w:rFonts w:ascii="宋体" w:eastAsia="宋体" w:hAnsi="宋体"/>
        </w:rPr>
        <w:t xml:space="preserve">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type=everisk&amp;no_loading=true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{"msg":"","code":0,"data":{"model_list":["Xiaomi4","nubia","GIONEE","LETV","vivi","OPPO","ZTE","COOLPAD","GOOGLE","HUAWEI","MI","SAMSUNG","MEIZU"],"os_version_lis</w:t>
      </w:r>
      <w:r w:rsidRPr="007E2309">
        <w:rPr>
          <w:rFonts w:ascii="宋体" w:eastAsia="宋体" w:hAnsi="宋体"/>
        </w:rPr>
        <w:t>t":["android 6.0.14","android 7.0.0","android 4.3.1","android 5.5.2","android 8.0.0","android 5.0.1","android 7.0.1","android 6.0.1","android 4.4.0"],"app_version_list":["android unknown","android 7.0.0","android 1.0.0","android 6.0.0","android 5.0.0","and</w:t>
      </w:r>
      <w:r w:rsidRPr="007E2309">
        <w:rPr>
          <w:rFonts w:ascii="宋体" w:eastAsia="宋体" w:hAnsi="宋体"/>
        </w:rPr>
        <w:t>roid 9.0.0","android 4.0.0","android 8.0.0","android 3.0.0","android 2.0.0","android 10.0.0","android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湖南</w:t>
      </w:r>
      <w:r w:rsidRPr="007E2309">
        <w:rPr>
          <w:rFonts w:ascii="宋体" w:eastAsia="宋体" w:hAnsi="宋体"/>
        </w:rPr>
        <w:t>","unknown","</w:t>
      </w:r>
      <w:r w:rsidRPr="007E2309">
        <w:rPr>
          <w:rFonts w:ascii="宋体" w:eastAsia="宋体" w:hAnsi="宋体"/>
        </w:rPr>
        <w:t>吉林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新疆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云南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安徽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海南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四川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天津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甘肃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陕西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浙江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西藏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重庆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福建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上海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贵州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http://vm-149:9990/everisk/api/v4/web/threat/info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start_time=2018-07-19&amp;end_time=2018-07-19&amp;data_type=&amp;stat_type=location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{"msg":"","code":0,"data":{"datalist":[{"start_dev_count":1,"risk_count":0,"ra</w:t>
      </w:r>
      <w:r w:rsidRPr="007E2309">
        <w:rPr>
          <w:rFonts w:ascii="宋体" w:eastAsia="宋体" w:hAnsi="宋体"/>
        </w:rPr>
        <w:lastRenderedPageBreak/>
        <w:t>te</w:t>
      </w:r>
      <w:r w:rsidRPr="007E2309">
        <w:rPr>
          <w:rFonts w:ascii="宋体" w:eastAsia="宋体" w:hAnsi="宋体"/>
        </w:rPr>
        <w:t>":"0.00%","location":"</w:t>
      </w:r>
      <w:r w:rsidRPr="007E2309">
        <w:rPr>
          <w:rFonts w:ascii="宋体" w:eastAsia="宋体" w:hAnsi="宋体"/>
        </w:rPr>
        <w:t>总计</w:t>
      </w:r>
      <w:r w:rsidRPr="007E2309">
        <w:rPr>
          <w:rFonts w:ascii="宋体" w:eastAsia="宋体" w:hAnsi="宋体"/>
        </w:rPr>
        <w:t>","risk_dev_rate":"0.00%","dev_rate":"0.00%","risk_dev_count":0}]}}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type=environment&amp;no_loading=true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{"msg":"","code":0,"data":{"model_list":["Xiaomi4","Xiaomi6","HUAWEI"],"os_version_list":["android 6.0.14","android 6.0.16","android 6.0.1"],"app_version_list":["android 1.0.0","android 3.0.0","android 2.0.0","android 4.0.0","android 7.0.0","android 5</w:t>
      </w:r>
      <w:r w:rsidRPr="007E2309">
        <w:rPr>
          <w:rFonts w:ascii="宋体" w:eastAsia="宋体" w:hAnsi="宋体"/>
        </w:rPr>
        <w:t>.0.0","android 6.0.0","android 10.0.0","android 8.0.0","android 9.0.0","android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http://vm-149:9990/everisk/api/v4/web/env/stat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</w:t>
      </w:r>
      <w:r w:rsidRPr="007E2309">
        <w:rPr>
          <w:rFonts w:ascii="宋体" w:eastAsia="宋体" w:hAnsi="宋体"/>
        </w:rPr>
        <w:t>","code":0,"data":{"abnormal_dev_rate":"100.00%","start_dev_count":1,"abnormal_dev_count":1}}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trend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{"msg":"","code":0,"data":{"abnor</w:t>
      </w:r>
      <w:r w:rsidRPr="007E2309">
        <w:rPr>
          <w:rFonts w:ascii="宋体" w:eastAsia="宋体" w:hAnsi="宋体"/>
        </w:rPr>
        <w:t>mal_dev_list":[0,0,0,0,0,0,0,0,0,0,0,0,0,1,0,0,0,0,0,0,0,0,0,0],"coord_list":["0:00","1:00","2:00","3:00","4:00","5:00","6:00","7:00","8:00","9:00","10:00","11:00","12:00","13:00","14:00","15:00","16:00","17:00","18:00","19:00","20:00","21:00","22:00","23:</w:t>
      </w:r>
      <w:r w:rsidRPr="007E2309">
        <w:rPr>
          <w:rFonts w:ascii="宋体" w:eastAsia="宋体" w:hAnsi="宋体"/>
        </w:rPr>
        <w:t>00"],"abnormal_rate_list":[0.0,0.0,0.0,0.0,0.0,0.0,0.0,0.0,0.0,0.0,0.0,0.0,0.0,1.0,0.0,0.0,0.0,0.0,0.0,0.0,0.0,0.0,0.0,0.0],"start_dev_list":[0,0,0,0,0,0,0,0,0,0,0,0,0,1,0,0,0,0,0,0,0,0,0,0]}}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classify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http://vm-149:9990/everisk/api/v4/web/env/c</w:t>
      </w:r>
      <w:r w:rsidRPr="007E2309">
        <w:rPr>
          <w:rFonts w:ascii="宋体" w:eastAsia="宋体" w:hAnsi="宋体"/>
        </w:rPr>
        <w:t xml:space="preserve">lassify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{"msg":"","code":0,"data":{"datalist":[{"env_count":1,"env_type":"sys_conf"}]}}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</w:t>
      </w:r>
      <w:r w:rsidRPr="007E2309">
        <w:rPr>
          <w:rFonts w:ascii="宋体" w:eastAsia="宋体" w:hAnsi="宋体"/>
        </w:rPr>
        <w:t>d_time=2018-07-19&amp;dist_type=model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{"msg":"","code":0,"data":{"datalist":[{"count":1,"type":"HUAWEI","percent":1.0}]}}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data_type=&amp;start_time=2018-07-19&amp;end_time=2018-07-19&amp;dist_type=l</w:t>
      </w:r>
      <w:r w:rsidRPr="007E2309">
        <w:rPr>
          <w:rFonts w:ascii="宋体" w:eastAsia="宋体" w:hAnsi="宋体"/>
        </w:rPr>
        <w:t>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{"msg":"","code":0,"data":{"datalist":[{"count":1,"type":"unknown","percent":1.0}]}}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data_type=&amp;start_time=2018-07-19&amp;end_time=2018-07-19&amp;dist_type=os_version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</w:t>
      </w:r>
      <w:r w:rsidRPr="007E2309">
        <w:rPr>
          <w:rFonts w:ascii="宋体" w:eastAsia="宋体" w:hAnsi="宋体"/>
        </w:rPr>
        <w:t>"code":0,"data":{"datalist":[{"count":1,"type":"android 6.0.1","percent":1.0}]}}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data_type=&amp;start_time=2018-07-19&amp;end_time=2018-07-19&amp;dist_type=app_version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{"msg":"","code":0,"data":{"datalist":[{"count":1,"type":"android 1.0","percent":1.0}]}}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type=environment&amp;no_loading=true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</w:t>
      </w:r>
      <w:r w:rsidRPr="007E2309">
        <w:rPr>
          <w:rFonts w:ascii="宋体" w:eastAsia="宋体" w:hAnsi="宋体"/>
        </w:rPr>
        <w:t>omi4","Xiaomi6","HUAWEI"],"os_version_list":["android 6.0.14","android 6.0.16","android 6.0.1"],"app_version_list":["android 1.0.0","android 3.0.0","android 2.0.0","android 4.0.0","android 7.0.0","android 5.0.0","android 6.0.0","android 10.0.0","android 8.</w:t>
      </w:r>
      <w:r w:rsidRPr="007E2309">
        <w:rPr>
          <w:rFonts w:ascii="宋体" w:eastAsia="宋体" w:hAnsi="宋体"/>
        </w:rPr>
        <w:t>0.0","android 9.0.0","android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http://vm-149:9990/everisk/api/v4/web/env/info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start_time=2018-07-19&amp;end_time=2018-07-19&amp;data_type=&amp;stat_type=location&amp;page=1&amp;size=10&amp;sort_by=desc&amp;sort_field=abnor</w:t>
      </w:r>
      <w:r w:rsidRPr="007E2309">
        <w:rPr>
          <w:rFonts w:ascii="宋体" w:eastAsia="宋体" w:hAnsi="宋体"/>
        </w:rPr>
        <w:t>mal_dev_count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{"msg":"","code":0,"data":{"total":2,"datalist":[{"start_dev_count":1,"abnormal_dev_count":1,"abnormal_count":1,"location":"</w:t>
      </w:r>
      <w:r w:rsidRPr="007E2309">
        <w:rPr>
          <w:rFonts w:ascii="宋体" w:eastAsia="宋体" w:hAnsi="宋体"/>
        </w:rPr>
        <w:t>总计</w:t>
      </w:r>
      <w:r w:rsidRPr="007E2309">
        <w:rPr>
          <w:rFonts w:ascii="宋体" w:eastAsia="宋体" w:hAnsi="宋体"/>
        </w:rPr>
        <w:t>","risk_dev_rate":"100.00%"},{"start_dev_count":1,"abnormal_dev_count":1,"abnormal_count":1,"location":"unknown</w:t>
      </w:r>
      <w:r w:rsidRPr="007E2309">
        <w:rPr>
          <w:rFonts w:ascii="宋体" w:eastAsia="宋体" w:hAnsi="宋体"/>
        </w:rPr>
        <w:t>","risk_dev_rate":"100.00%"}]}}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type=start&amp;no_loading=true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{"msg":"","code":0,"data":{"model_list":["Xiaomi4","Xiaomi6","HUAWEI"],"os_ver</w:t>
      </w:r>
      <w:r w:rsidRPr="007E2309">
        <w:rPr>
          <w:rFonts w:ascii="宋体" w:eastAsia="宋体" w:hAnsi="宋体"/>
        </w:rPr>
        <w:lastRenderedPageBreak/>
        <w:t>sion_list":["android 6.0.14","andro</w:t>
      </w:r>
      <w:r w:rsidRPr="007E2309">
        <w:rPr>
          <w:rFonts w:ascii="宋体" w:eastAsia="宋体" w:hAnsi="宋体"/>
        </w:rPr>
        <w:t>id 6.0.16","android 6.0.1"],"app_version_list":["android 3.0.0","android 5.0.0","android 1.0.0","android 7.0.0","android 6.0.0","android 9.0.0","android 4.0.0","android 2.0.0","android 10.0.0","android 8.0.0","android unknown","android 1.0"],"location_list</w:t>
      </w:r>
      <w:r w:rsidRPr="007E2309">
        <w:rPr>
          <w:rFonts w:ascii="宋体" w:eastAsia="宋体" w:hAnsi="宋体"/>
        </w:rPr>
        <w:t>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http://vm-149:9990/everisk/api/v4/web/start/stat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{"msg":"","code":0,"data":{"start_dev_count":1,"start_average_count":1.0,"start_total_count":1}}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trend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</w:t>
      </w:r>
      <w:r w:rsidRPr="007E2309">
        <w:rPr>
          <w:rFonts w:ascii="宋体" w:eastAsia="宋体" w:hAnsi="宋体"/>
        </w:rPr>
        <w:t xml:space="preserve">p://vm-149:9990/everisk/api/v4/web/start/trend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{"msg":"","code":0,"data":{"start_count_list":[0,0,0,0,0,0,0,0,0,0,0,0,0,1,0,0,0,0,0,0,0,0,0,0],"start_dev_count_list_old":[0,0,0,0,0,0,0,0,0,0,2,2,1,1,1,1,</w:t>
      </w:r>
      <w:r w:rsidRPr="007E2309">
        <w:rPr>
          <w:rFonts w:ascii="宋体" w:eastAsia="宋体" w:hAnsi="宋体"/>
        </w:rPr>
        <w:t>0,0,0,0,0,0,0,0],"start_dev_count_list":[0,0,0,0,0,0,0,0,0,0,0,0,0,1,0,0,0,0,0,0,0,0,0,0],"coord_list":["0:00","1:00","2:00","3:00","4:00","5:00","6:00","7:00","8:00","9:00","10:00","11:00","12:00","13:00","14:00","15:00","16:00","17:00","18:00","19:00","2</w:t>
      </w:r>
      <w:r w:rsidRPr="007E2309">
        <w:rPr>
          <w:rFonts w:ascii="宋体" w:eastAsia="宋体" w:hAnsi="宋体"/>
        </w:rPr>
        <w:t>0:00","21:00","22:00","23:00"],"start_count_list_old":[0,0,0,0,0,0,0,0,0,0,107,92,90,42,60,14,0,0,0,0,0,0,0,0]}}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rank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http://vm-149:9990/everisk/api/v4/web/start/rank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</w:t>
      </w:r>
      <w:r w:rsidRPr="007E2309">
        <w:rPr>
          <w:rFonts w:ascii="宋体" w:eastAsia="宋体" w:hAnsi="宋体"/>
        </w:rPr>
        <w:t>msg":"","code":0,"data":{"datalist":[{"location":"unknown","value":1}]}}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rank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http://vm-149:9990/everisk/api/v4/web/start/rank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start_time=2018-07-19&amp;end_time=2018-07-19&amp;count_type=start_dev_count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</w:t>
      </w:r>
      <w:r w:rsidRPr="007E2309">
        <w:rPr>
          <w:rFonts w:ascii="宋体" w:eastAsia="宋体" w:hAnsi="宋体"/>
        </w:rPr>
        <w:t>[{"location":"unknown","value":1}]}}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{"msg":"","code":0,"data":{"datalist":[{"count":1,"type":"HUAWEI","percent":1.0}]}}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</w:t>
      </w:r>
      <w:r w:rsidRPr="007E2309">
        <w:rPr>
          <w:rFonts w:ascii="宋体" w:eastAsia="宋体" w:hAnsi="宋体"/>
        </w:rPr>
        <w:t>"","code":0,"data":{"datalist":[{"count":1,"type":"unknown","percent":1.0}]}}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</w:t>
      </w:r>
      <w:r w:rsidRPr="007E2309">
        <w:rPr>
          <w:rFonts w:ascii="宋体" w:eastAsia="宋体" w:hAnsi="宋体"/>
        </w:rPr>
        <w:t>:0,"data":{"datalist":[{"count":1,"type":"android 6.0.1","percent":1.0}]}}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start_time=2018-07-19&amp;end_time=2018-07-19&amp;count_type=start_count&amp;dist_type=app_version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</w:t>
      </w:r>
      <w:r w:rsidRPr="007E2309">
        <w:rPr>
          <w:rFonts w:ascii="宋体" w:eastAsia="宋体" w:hAnsi="宋体"/>
        </w:rPr>
        <w:t>,"data":{"datalist":[{"count":1,"type":"android 1.0","percent":1.0}]}}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start_time=2018-07-19&amp;end_time=2018-07-19&amp;count_type=start_dev_count&amp;dist_type=model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{"msg":"","code":0,"data":{"datalist":[{"count":1,"type":"HUAWEI","percent":1.0}]}}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start_time=2018-07-19&amp;end_time=2018-07-19&amp;count_type=start_dev_count&amp;dist_type=location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</w:t>
      </w:r>
      <w:r w:rsidRPr="007E2309">
        <w:rPr>
          <w:rFonts w:ascii="宋体" w:eastAsia="宋体" w:hAnsi="宋体"/>
        </w:rPr>
        <w:t>sg":"","code":0,"data":{"datalist":[{"count":1,"type":"unknown","percent":1.0}]}}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start_time=2018-07-19&amp;end_time=2018-07-19&amp;count_type=start_dev_count&amp;dist_type=os_version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</w:t>
      </w:r>
      <w:r w:rsidRPr="007E2309">
        <w:rPr>
          <w:rFonts w:ascii="宋体" w:eastAsia="宋体" w:hAnsi="宋体"/>
        </w:rPr>
        <w:t>","code":0,"data":{"datalist":[{"count":1,"type":"android 6.0.1","percent":1.0}]}}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start_time=2018-07-19&amp;end_time=2018-07-19&amp;count_type=start_dev_count&amp;dist_type=app_version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{"msg":"","code":0,"data":{"datalist":[{"count":1,"type":"android 1.0","percent":1.0}]}}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type=start&amp;no_loading=true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</w:t>
      </w:r>
      <w:r w:rsidRPr="007E2309">
        <w:rPr>
          <w:rFonts w:ascii="宋体" w:eastAsia="宋体" w:hAnsi="宋体"/>
        </w:rPr>
        <w:t>"Xiaomi6","HUAWEI"],"os_version_list":["android 6.0.14","android 6.0.16","android 6.0.1"],"app_version_list":["android 3.0.0","android 5.0.0","android 1.0.0","android 7.0.0","android 6.0.0","android 9.0.0","android 4.0.0","android 2.0.0","android 10.0.0","</w:t>
      </w:r>
      <w:r w:rsidRPr="007E2309">
        <w:rPr>
          <w:rFonts w:ascii="宋体" w:eastAsia="宋体" w:hAnsi="宋体"/>
        </w:rPr>
        <w:t>android 8.0.0","android unknown","android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http://vm-149:9990/everisk/api/v4/web/start/info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page=1&amp;size=10&amp;sort_by=desc&amp;sort_field=time&amp;start_time=2018-07-19&amp;end_time=2018-07-19&amp;udid=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</w:t>
      </w:r>
      <w:r w:rsidRPr="007E2309">
        <w:rPr>
          <w:rFonts w:ascii="宋体" w:eastAsia="宋体" w:hAnsi="宋体"/>
        </w:rPr>
        <w:t>":"","code":0,"data":{"total":1,"datalist":[{"app_name":"</w:t>
      </w:r>
      <w:r w:rsidRPr="007E2309">
        <w:rPr>
          <w:rFonts w:ascii="宋体" w:eastAsia="宋体" w:hAnsi="宋体"/>
        </w:rPr>
        <w:t>客户端测试</w:t>
      </w:r>
      <w:r w:rsidRPr="007E2309">
        <w:rPr>
          <w:rFonts w:ascii="宋体" w:eastAsia="宋体" w:hAnsi="宋体"/>
        </w:rPr>
        <w:t>APP","app_version":"1.0","os_version":"6.0.1","ip":"172.16.36.115","imei":"860707032204017","location":"unknown","model":"HUAWEI","time":"2018-07-19 13:34:47","udid":"28654482-8034-3919-8671-a64</w:t>
      </w:r>
      <w:r w:rsidRPr="007E2309">
        <w:rPr>
          <w:rFonts w:ascii="宋体" w:eastAsia="宋体" w:hAnsi="宋体"/>
        </w:rPr>
        <w:t>3f951120e","platform":"android","network":"NETWORK_WIFI"}]}}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type=devinfo&amp;no_loading=true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{"msg":"","code":0,"data":{"model_list":["HUAWEI","Xiaomi4","Xiaomi6"],"os_ver</w:t>
      </w:r>
      <w:r w:rsidRPr="007E2309">
        <w:rPr>
          <w:rFonts w:ascii="宋体" w:eastAsia="宋体" w:hAnsi="宋体"/>
        </w:rPr>
        <w:lastRenderedPageBreak/>
        <w:t>sion</w:t>
      </w:r>
      <w:r w:rsidRPr="007E2309">
        <w:rPr>
          <w:rFonts w:ascii="宋体" w:eastAsia="宋体" w:hAnsi="宋体"/>
        </w:rPr>
        <w:t>_list":["android 6.0.1","android 6.0.14","android 6.0.16"],"app_version_list":["android 1.0","android 5.0.0","android 6.0.0"],"location_list":["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http://vm-149:9990/everisk/api/v4/web/dev/stat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</w:t>
      </w:r>
      <w:r w:rsidRPr="007E2309">
        <w:rPr>
          <w:rFonts w:ascii="宋体" w:eastAsia="宋体" w:hAnsi="宋体"/>
        </w:rPr>
        <w:t>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{"msg":"","code":0,"data":{"dev_count":3,"start_dev_count":1,"start_dev_rate":"33.33%"}}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trend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</w:t>
      </w:r>
      <w:r w:rsidRPr="007E2309">
        <w:rPr>
          <w:rFonts w:ascii="宋体" w:eastAsia="宋体" w:hAnsi="宋体"/>
        </w:rPr>
        <w:t>dev_new_list":[0,0,0,0,0,0,0,0,0,0,0,0,0,0,0,0,0,0,0,0,0,0,0,0],"coord_list":["0:00","1:00","2:00","3:00","4:00","5:00","6:00","7:00","8:00","9:00","10:00","11:00","12:00","13:00","14:00","15:00","16:00","17:00","18:00","19:00","20:00","21:00","22:00","23:</w:t>
      </w:r>
      <w:r w:rsidRPr="007E2309">
        <w:rPr>
          <w:rFonts w:ascii="宋体" w:eastAsia="宋体" w:hAnsi="宋体"/>
        </w:rPr>
        <w:t>00"],"dev_count_list":[3,3,3,3,3,3,3,3,3,3,3,3,3,3,3,3,3,3,3,3,3,3,3,3]}}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</w:t>
      </w:r>
      <w:r w:rsidRPr="007E2309">
        <w:rPr>
          <w:rFonts w:ascii="宋体" w:eastAsia="宋体" w:hAnsi="宋体"/>
        </w:rPr>
        <w:t>atalist":[{"count":1,"type":"HUAWEI","percent":0.3333},{"count":1,"type":"Xiaomi4","percent":0.3333},{"count":1,"type":"Xiaomi6","percent":0.3333}]}}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start_time=2018-07-19&amp;</w:t>
      </w:r>
      <w:r w:rsidRPr="007E2309">
        <w:rPr>
          <w:rFonts w:ascii="宋体" w:eastAsia="宋体" w:hAnsi="宋体"/>
        </w:rPr>
        <w:t>end_time=2018-07-19&amp;count_type=dev_count&amp;dist_type=location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{"msg":"","code":0,"data":{"datalist":[{"count":2,"type":"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","percent":0.6667},{"count":1,"type":"unknown","percent":0.3333}]}}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http://vm-149:9990/everisk/api/v4/web/dev/dist</w:t>
      </w:r>
      <w:r w:rsidRPr="007E2309">
        <w:rPr>
          <w:rFonts w:ascii="宋体" w:eastAsia="宋体" w:hAnsi="宋体"/>
        </w:rPr>
        <w:t xml:space="preserve">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{"msg":"","code":0,"data":{"datalist":[{"count":1,"type":"android 6.0.1","percent":0.3333},{"count":1,"type":"android 6.0.14","percent":0.3333},{"count":1,"type</w:t>
      </w:r>
      <w:r w:rsidRPr="007E2309">
        <w:rPr>
          <w:rFonts w:ascii="宋体" w:eastAsia="宋体" w:hAnsi="宋体"/>
        </w:rPr>
        <w:t>":"android 6.0.16","percent":0.3333}]}}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{"msg":"","code":0,"data":{"datalist":[{"count":1,"type":</w:t>
      </w:r>
      <w:r w:rsidRPr="007E2309">
        <w:rPr>
          <w:rFonts w:ascii="宋体" w:eastAsia="宋体" w:hAnsi="宋体"/>
        </w:rPr>
        <w:t>"android 1.0","percent":0.3333},{"count":1,"type":"android 5.0.0","percent":0.3333},{"count":1,"type":"android 6.0.0","percent":0.3333}]}}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</w:t>
      </w:r>
      <w:r w:rsidRPr="007E2309">
        <w:rPr>
          <w:rFonts w:ascii="宋体" w:eastAsia="宋体" w:hAnsi="宋体"/>
        </w:rPr>
        <w:t>count_type=dev_new&amp;dist_type=model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{"msg":"","code":0,"data":{"datalist":[{"count":0,"type":"HUAWEI","percent":0.0},{"count":0,"type":"Xiaomi4","percent":0.0},{"count":0,"type":"Xiaomi6","percent":0.0}]}}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</w:t>
      </w:r>
      <w:r w:rsidRPr="007E2309">
        <w:rPr>
          <w:rFonts w:ascii="宋体" w:eastAsia="宋体" w:hAnsi="宋体"/>
        </w:rPr>
        <w:t xml:space="preserve">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start_time=2018-07-19&amp;end_time=2018-07-19&amp;count_type=dev_new&amp;dist_type=location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{"msg":"","code":0,"data":{"datalist":[{"count":0,"type":"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","percent":0.0},{"count":0,"type":"unknown","percent":0.0}]}}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</w:t>
      </w:r>
      <w:r w:rsidRPr="007E2309">
        <w:rPr>
          <w:rFonts w:ascii="宋体" w:eastAsia="宋体" w:hAnsi="宋体"/>
        </w:rPr>
        <w:t xml:space="preserve">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start_time=2018-07-19&amp;end_time=2018-07-19&amp;count_type=dev_new&amp;dist_type=os_version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{"msg":"","code":0,"data":{"datalist":[{"count":0,"type":"android 6.0.1","percent":0.0},{"count":0,"type":"android 6.0.14","p</w:t>
      </w:r>
      <w:r w:rsidRPr="007E2309">
        <w:rPr>
          <w:rFonts w:ascii="宋体" w:eastAsia="宋体" w:hAnsi="宋体"/>
        </w:rPr>
        <w:t>ercent":0.0},{"count":0,"type":"android 6.0.16","percent":0.0}]}}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start_time=2018-07-19&amp;end_time=2018-07-19&amp;count_type=dev_new&amp;dist_type=app_version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</w:t>
      </w:r>
      <w:r w:rsidRPr="007E2309">
        <w:rPr>
          <w:rFonts w:ascii="宋体" w:eastAsia="宋体" w:hAnsi="宋体"/>
        </w:rPr>
        <w:t>ist":[{"count":0,"type":"android 1.0","percent":0.0},{"count":0,"type":"android 5.0.0","percent":0.0},{"count":0,"type":"android 6.0.0","percent":0.0}]}}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type=devinfo&amp;no_loading</w:t>
      </w:r>
      <w:r w:rsidRPr="007E2309">
        <w:rPr>
          <w:rFonts w:ascii="宋体" w:eastAsia="宋体" w:hAnsi="宋体"/>
        </w:rPr>
        <w:t>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{"msg":"","code":0,"data":{"model_list":["HUAWEI","Xiaomi4","Xiaomi6"],"os_version_list":["android 6.0.1","android 6.0.14","android 6.0.16"],"app_version_list":["android 1.0","android 5.0.0","android 6.0.0"],"location_list":["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http://vm-149:9990/everisk/api/v4/web/dev/info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page=1&amp;size=10&amp;sort_by=desc&amp;sort_field=time&amp;start_time=2018-07-19&amp;end_time=2018-07-19&amp;stat_type=all_dev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{"msg":"","code":0,"data":{"total":3,"datalist":[{"app_name":"</w:t>
      </w:r>
      <w:r w:rsidRPr="007E2309">
        <w:rPr>
          <w:rFonts w:ascii="宋体" w:eastAsia="宋体" w:hAnsi="宋体"/>
        </w:rPr>
        <w:t>测试应用</w:t>
      </w:r>
      <w:r w:rsidRPr="007E2309">
        <w:rPr>
          <w:rFonts w:ascii="宋体" w:eastAsia="宋体" w:hAnsi="宋体"/>
        </w:rPr>
        <w:t>","app_versio</w:t>
      </w:r>
      <w:r w:rsidRPr="007E2309">
        <w:rPr>
          <w:rFonts w:ascii="宋体" w:eastAsia="宋体" w:hAnsi="宋体"/>
        </w:rPr>
        <w:t>n":"6.0.0","os_version":"6.0.14","ip":"172.16.19.5","imei":"86470103421234","rowkey":"1234-00000000-0000-0000-0000-0000000001234|1","location":"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","model":"Xiaomi4","time":"2018-07-18 11:37:56","udid":"1234-00000000-0000-0000-0000-0000000001234","platform</w:t>
      </w:r>
      <w:r w:rsidRPr="007E2309">
        <w:rPr>
          <w:rFonts w:ascii="宋体" w:eastAsia="宋体" w:hAnsi="宋体"/>
        </w:rPr>
        <w:t>":"android","network":""},{"app_name":"</w:t>
      </w:r>
      <w:r w:rsidRPr="007E2309">
        <w:rPr>
          <w:rFonts w:ascii="宋体" w:eastAsia="宋体" w:hAnsi="宋体"/>
        </w:rPr>
        <w:t>测试应用</w:t>
      </w:r>
      <w:r w:rsidRPr="007E2309">
        <w:rPr>
          <w:rFonts w:ascii="宋体" w:eastAsia="宋体" w:hAnsi="宋体"/>
        </w:rPr>
        <w:t>","app_version":"5.0.0","os_version":"6.0.16","ip":"172.16.19.5","imei":"86470103422756","rowkey":"2756-00000000-0000-0000-0000-0000000002756|1","location":"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","model":"Xiaomi6","time":"2018-07-18 10:46:37","udid</w:t>
      </w:r>
      <w:r w:rsidRPr="007E2309">
        <w:rPr>
          <w:rFonts w:ascii="宋体" w:eastAsia="宋体" w:hAnsi="宋体"/>
        </w:rPr>
        <w:t>":"2756-00000000-0000-0000-0000-0000000002756","platform":"android","network":""},{"app_name":"</w:t>
      </w:r>
      <w:r w:rsidRPr="007E2309">
        <w:rPr>
          <w:rFonts w:ascii="宋体" w:eastAsia="宋体" w:hAnsi="宋体"/>
        </w:rPr>
        <w:t>客户端测试</w:t>
      </w:r>
      <w:r w:rsidRPr="007E2309">
        <w:rPr>
          <w:rFonts w:ascii="宋体" w:eastAsia="宋体" w:hAnsi="宋体"/>
        </w:rPr>
        <w:t>APP","app_version":"1.0","os_version":"6.0.1","ip":"172.16.36.115","imei":"860707032204017","rowkey":"28654482-8034-3919-8671-a643f951120e|1","location":"un</w:t>
      </w:r>
      <w:r w:rsidRPr="007E2309">
        <w:rPr>
          <w:rFonts w:ascii="宋体" w:eastAsia="宋体" w:hAnsi="宋体"/>
        </w:rPr>
        <w:t>known","model":"HUAWEI","time":"2018-07-18 10:41:07","udid":"28654482-8034-3919-8671-a643f951120e","platform":"android","network":""}]}}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type=apkinfo&amp;no_loading=true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</w:t>
      </w:r>
      <w:r w:rsidRPr="007E2309">
        <w:rPr>
          <w:rFonts w:ascii="宋体" w:eastAsia="宋体" w:hAnsi="宋体"/>
        </w:rPr>
        <w:t>:"","code":0,"data":{"model_list":["Xiaomi4","Xiaomi6"],"os_version_list":["android 6.0.14","android 6.0.16"],"app_version_list":["android 3.0.0","android 7.0.0","android 4.0.0","android 5.0.0","android 8.0.0","android 6.0.0","android 2.0.0","android 1.0.0</w:t>
      </w:r>
      <w:r w:rsidRPr="007E2309">
        <w:rPr>
          <w:rFonts w:ascii="宋体" w:eastAsia="宋体" w:hAnsi="宋体"/>
        </w:rPr>
        <w:t>","android 10.0.0","android 9.0.0"],"location_list":["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rank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http://vm-149:9990/everisk/api/v4/web/app/rank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</w:t>
      </w:r>
      <w:r w:rsidRPr="007E2309">
        <w:rPr>
          <w:rFonts w:ascii="宋体" w:eastAsia="宋体" w:hAnsi="宋体"/>
        </w:rPr>
        <w:t xml:space="preserve">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type=apkinfo&amp;no_loading=true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{"msg":"","code":0,"data":{"model_list":["Xiaomi4","Xiaomi6"],"os_version_list":["android 6.0.14","android 6.0.16"],"app_version_list":["android 3.0.0","android 7.0.0","android 4.</w:t>
      </w:r>
      <w:r w:rsidRPr="007E2309">
        <w:rPr>
          <w:rFonts w:ascii="宋体" w:eastAsia="宋体" w:hAnsi="宋体"/>
        </w:rPr>
        <w:t>0.0","android 5.0.0","android 8.0.0","android 6.0.0","android 2.0.0","android 1.0.0","android 10.0.0","android 9.0.0"],"location_list":["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http://vm-149:9990/everisk/api/v4/web/app/info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page=1&amp;size=10&amp;start_time=2018-07-19&amp;end_ti</w:t>
      </w:r>
      <w:r w:rsidRPr="007E2309">
        <w:rPr>
          <w:rFonts w:ascii="宋体" w:eastAsia="宋体" w:hAnsi="宋体"/>
        </w:rPr>
        <w:t>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type=crash&amp;no_loading=true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{"msg":"","code":0,"data":{"model_list":[],"os_version_list":[],"app_vers</w:t>
      </w:r>
      <w:r w:rsidRPr="007E2309">
        <w:rPr>
          <w:rFonts w:ascii="宋体" w:eastAsia="宋体" w:hAnsi="宋体"/>
        </w:rPr>
        <w:t>ion_list":[],"location_list":[]}}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stat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http://vm-149:9990/everisk/api/v4/web/crash/stat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{"msg":"","code":0,"data":{"start_dev_count":1,"crash_count":0,"crash_dev_coun</w:t>
      </w:r>
      <w:r w:rsidRPr="007E2309">
        <w:rPr>
          <w:rFonts w:ascii="宋体" w:eastAsia="宋体" w:hAnsi="宋体"/>
        </w:rPr>
        <w:lastRenderedPageBreak/>
        <w:t>t":0,"crash_user_rate":"0.</w:t>
      </w:r>
      <w:r w:rsidRPr="007E2309">
        <w:rPr>
          <w:rFonts w:ascii="宋体" w:eastAsia="宋体" w:hAnsi="宋体"/>
        </w:rPr>
        <w:t>00%","crash_type_count":0,"start_count":1,"crash_rate":"0.00%"}}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trend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http://vm-149:9990/everisk/api/v4/web/crash/trend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{"msg":"","code":0,"data":{"crash_count_list":[0,0,0,0,0,0,0,0,0,0,0,0,0,0,0,0,0,0,0,0,0,0,0,0],"coord_list":["0:00","1:00","2:00","3:00","4:00","5:00","6:00","7:00","8:00","9:00","10:00","11:00","12:00","13:00","14:00","15:00","16:00","17:00","18:00"</w:t>
      </w:r>
      <w:r w:rsidRPr="007E2309">
        <w:rPr>
          <w:rFonts w:ascii="宋体" w:eastAsia="宋体" w:hAnsi="宋体"/>
        </w:rPr>
        <w:t>,"19:00","20:00","21:00","22:00","23:00"],"version_list":[],"crash_dev_count_list":[0,0,0,0,0,0,0,0,0,0,0,0,0,0,0,0,0,0,0,0,0,0,0,0],"crash_user_rate_list":[0.0,0.0,0.0,0.0,0.0,0.0,0.0,0.0,0.0,0.0,0.0,0.0,0.0,0.0,0.0,0.0,0.0,0.0,0.0,0.0,0.0,0.0,0.0,0.0],"c</w:t>
      </w:r>
      <w:r w:rsidRPr="007E2309">
        <w:rPr>
          <w:rFonts w:ascii="宋体" w:eastAsia="宋体" w:hAnsi="宋体"/>
        </w:rPr>
        <w:t>rash_rate_list":[0.0,0.0,0.0,0.0,0.0,0.0,0.0,0.0,0.0,0.0,0.0,0.0,0.0,0.0,0.0,0.0,0.0,0.0,0.0,0.0,0.0,0.0,0.0,0.0]}}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classify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http://vm-149:9990/everisk/api/v4/web/crash/classify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</w:t>
      </w:r>
      <w:r w:rsidRPr="007E2309">
        <w:rPr>
          <w:rFonts w:ascii="宋体" w:eastAsia="宋体" w:hAnsi="宋体"/>
        </w:rPr>
        <w:t>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classify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http://vm-149:9990/everisk/api/v4/web/crash/classify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start_time=2018-07-19&amp;end_time=2018-07-19&amp;count_type=dev_count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rank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</w:t>
      </w:r>
      <w:r w:rsidRPr="007E2309">
        <w:rPr>
          <w:rFonts w:ascii="宋体" w:eastAsia="宋体" w:hAnsi="宋体"/>
        </w:rPr>
        <w:t xml:space="preserve">://vm-149:9990/everisk/api/v4/web/crash/rank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rank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http://vm-149:9990/everisk/api/v4/web/crash/rank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</w:t>
      </w:r>
      <w:r w:rsidRPr="007E2309">
        <w:rPr>
          <w:rFonts w:ascii="宋体" w:eastAsia="宋体" w:hAnsi="宋体"/>
        </w:rPr>
        <w:t>ime=2018-07-19&amp;count_type=dev_count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</w:t>
      </w:r>
      <w:r w:rsidRPr="007E2309">
        <w:rPr>
          <w:rFonts w:ascii="宋体" w:eastAsia="宋体" w:hAnsi="宋体"/>
        </w:rPr>
        <w:t>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http://vm-149:9990/everisk/api/v4/web/cra</w:t>
      </w:r>
      <w:r w:rsidRPr="007E2309">
        <w:rPr>
          <w:rFonts w:ascii="宋体" w:eastAsia="宋体" w:hAnsi="宋体"/>
        </w:rPr>
        <w:t xml:space="preserve">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</w:t>
      </w:r>
      <w:r w:rsidRPr="007E2309">
        <w:rPr>
          <w:rFonts w:ascii="宋体" w:eastAsia="宋体" w:hAnsi="宋体"/>
        </w:rPr>
        <w:t>07-19&amp;count_type=crash_dev_count&amp;dist_type=model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start_time=2018-07-19&amp;end_time=2018-07-19&amp;count_type=crash_dev_count&amp;dist_type=location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start_time=2018-07-19&amp;end_time=2018-07-19&amp;count_type=crash_dev_count&amp;dist_type=os_version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dist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http://vm-149:9990/everisk/api/v4/web/crash/dist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start_time=2018-07-19&amp;end_time=2018-07-19&amp;count_type=crash_dev_count&amp;dist_type=app_version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type=crash&amp;no_loading=true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{"msg":"","code":0,"data":{"model_list":[],"os_version_list":[],"app_version_l</w:t>
      </w:r>
      <w:r w:rsidRPr="007E2309">
        <w:rPr>
          <w:rFonts w:ascii="宋体" w:eastAsia="宋体" w:hAnsi="宋体"/>
        </w:rPr>
        <w:lastRenderedPageBreak/>
        <w:t>ist":[],"location_list":[]}}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type_info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</w:t>
      </w:r>
      <w:r w:rsidRPr="007E2309">
        <w:rPr>
          <w:rFonts w:ascii="宋体" w:eastAsia="宋体" w:hAnsi="宋体"/>
        </w:rPr>
        <w:t xml:space="preserve">/v4/web/crash/type_info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page=1&amp;size=10&amp;sort_by=desc&amp;sort_field=count&amp;start_time=2018-07-19&amp;end_time=2018-07-19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name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http://vm-149:9990/everisk/api/v4/web/report/task/name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http://vm-149:9990/everisk/api/v4/web/report/content/list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page=1&amp;size=10&amp;task_id=&amp;begin_time=2018-07-19&amp;end_time=2018-07-19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</w:t>
      </w:r>
      <w:r w:rsidRPr="007E2309">
        <w:rPr>
          <w:rFonts w:ascii="宋体" w:eastAsia="宋体" w:hAnsi="宋体"/>
        </w:rPr>
        <w:t>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type=start&amp;no_loading=true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{"msg":"","code":0,"data":{"model_list":["Xiaomi4","Xiaomi6","HUAWEI"],"os_version_list":["android 6.0.14","android 6.0.16","android 6.0.1"],"app_ver</w:t>
      </w:r>
      <w:r w:rsidRPr="007E2309">
        <w:rPr>
          <w:rFonts w:ascii="宋体" w:eastAsia="宋体" w:hAnsi="宋体"/>
        </w:rPr>
        <w:t>sion_list":["android 3.0.0","android 5.0.0","android 1.0.0","android 7.0.0","android 6.0.0","android 9.0.0","android 4.0.0","android 2.0.0","android 10.0.0","android 8.0.0","android unknown","android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","unknown"]}}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</w:t>
      </w:r>
      <w:r w:rsidRPr="007E2309">
        <w:rPr>
          <w:rFonts w:ascii="宋体" w:eastAsia="宋体" w:hAnsi="宋体"/>
        </w:rPr>
        <w:t xml:space="preserve"> http://vm-149:9990/everisk/api/v4/web/report/task/list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page=1&amp;size=10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{"msg":"","code":0,"data":[{"update_time":"</w:t>
      </w:r>
      <w:r w:rsidRPr="007E2309">
        <w:rPr>
          <w:rFonts w:ascii="宋体" w:eastAsia="宋体" w:hAnsi="宋体"/>
        </w:rPr>
        <w:t>2018-03-28 18:48:58","event_id":3,"create_time":"2018-03-28 18:48:58","rule_name":"11111111111","level_id":0,"onOff":0},{"update_time":"2018-05-03 10:22:46","event_id":15,"create_time":"2018-05-03 10:22:46","rule_name":"</w:t>
      </w:r>
      <w:r w:rsidRPr="007E2309">
        <w:rPr>
          <w:rFonts w:ascii="宋体" w:eastAsia="宋体" w:hAnsi="宋体"/>
        </w:rPr>
        <w:t>攻击事件</w:t>
      </w:r>
      <w:r w:rsidRPr="007E2309">
        <w:rPr>
          <w:rFonts w:ascii="宋体" w:eastAsia="宋体" w:hAnsi="宋体"/>
        </w:rPr>
        <w:t>","level_id":1,"onOff":1}]}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  <w:lang w:eastAsia="zh-CN"/>
        </w:rPr>
      </w:pPr>
      <w:proofErr w:type="gramStart"/>
      <w:r w:rsidRPr="007E2309">
        <w:rPr>
          <w:rFonts w:ascii="宋体" w:eastAsia="宋体" w:hAnsi="宋体"/>
          <w:lang w:eastAsia="zh-CN"/>
        </w:rPr>
        <w:t>inf</w:t>
      </w:r>
      <w:r w:rsidRPr="007E2309">
        <w:rPr>
          <w:rFonts w:ascii="宋体" w:eastAsia="宋体" w:hAnsi="宋体"/>
          <w:lang w:eastAsia="zh-CN"/>
        </w:rPr>
        <w:t>o</w:t>
      </w:r>
      <w:proofErr w:type="gramEnd"/>
    </w:p>
    <w:p w:rsidR="00E414B9" w:rsidRPr="007E2309" w:rsidRDefault="004F7AE7">
      <w:pPr>
        <w:rPr>
          <w:rFonts w:ascii="宋体" w:eastAsia="宋体" w:hAnsi="宋体"/>
          <w:lang w:eastAsia="zh-CN"/>
        </w:rPr>
      </w:pPr>
      <w:r w:rsidRPr="007E2309">
        <w:rPr>
          <w:rFonts w:ascii="宋体" w:eastAsia="宋体" w:hAnsi="宋体"/>
          <w:lang w:eastAsia="zh-CN"/>
        </w:rPr>
        <w:t>请求路径：</w:t>
      </w:r>
      <w:r w:rsidRPr="007E2309">
        <w:rPr>
          <w:rFonts w:ascii="宋体" w:eastAsia="宋体" w:hAnsi="宋体"/>
          <w:lang w:eastAsia="zh-CN"/>
        </w:rPr>
        <w:t xml:space="preserve">POST http://vm-149:9990/everisk/api/v4/web/game/cheat/info </w:t>
      </w:r>
    </w:p>
    <w:p w:rsidR="00E414B9" w:rsidRPr="007E2309" w:rsidRDefault="004F7AE7">
      <w:pPr>
        <w:rPr>
          <w:rFonts w:ascii="宋体" w:eastAsia="宋体" w:hAnsi="宋体"/>
          <w:lang w:eastAsia="zh-CN"/>
        </w:rPr>
      </w:pPr>
      <w:r w:rsidRPr="007E2309">
        <w:rPr>
          <w:rFonts w:ascii="宋体" w:eastAsia="宋体" w:hAnsi="宋体"/>
          <w:lang w:eastAsia="zh-CN"/>
        </w:rPr>
        <w:t>请求参数：</w:t>
      </w:r>
      <w:r w:rsidRPr="007E2309">
        <w:rPr>
          <w:rFonts w:ascii="宋体" w:eastAsia="宋体" w:hAnsi="宋体"/>
          <w:lang w:eastAsia="zh-CN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</w:t>
      </w:r>
      <w:proofErr w:type="gramStart"/>
      <w:r w:rsidRPr="007E2309">
        <w:rPr>
          <w:rFonts w:ascii="宋体" w:eastAsia="宋体" w:hAnsi="宋体"/>
        </w:rPr>
        <w:t>：</w:t>
      </w:r>
      <w:r w:rsidRPr="007E2309">
        <w:rPr>
          <w:rFonts w:ascii="宋体" w:eastAsia="宋体" w:hAnsi="宋体"/>
        </w:rPr>
        <w:t>{</w:t>
      </w:r>
      <w:proofErr w:type="gramEnd"/>
      <w:r w:rsidRPr="007E2309">
        <w:rPr>
          <w:rFonts w:ascii="宋体" w:eastAsia="宋体" w:hAnsi="宋体"/>
        </w:rPr>
        <w:t>"msg":"","code":0,"data":{"detection_cycle":15,"address_offset":2.0,"num_id":2}}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http://vm-149:9990/everisk/api/v4/web/host/cheat/list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apps_list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http://vm-149:9990/everisk/api/v4/web/strategy/game_cheater_def/apps_list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{"msg":"","code":0,"data":{"cheaters_list":[]}}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trait_list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</w:t>
      </w:r>
      <w:r w:rsidRPr="007E2309">
        <w:rPr>
          <w:rFonts w:ascii="宋体" w:eastAsia="宋体" w:hAnsi="宋体"/>
        </w:rPr>
        <w:t xml:space="preserve">/v4/web/strategy/cheater_trait_def/trait_list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{"msg":"","code":0,"data":{"trait_list":[]}}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http://vm-149:9990/everisk/api/v4/web/inject/system/list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</w:t>
      </w:r>
      <w:r w:rsidRPr="007E2309">
        <w:rPr>
          <w:rFonts w:ascii="宋体" w:eastAsia="宋体" w:hAnsi="宋体"/>
        </w:rPr>
        <w:t xml:space="preserve">vm-149:9990/everisk/api/v4/web/inject/app/list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http://vm-149:9990/everisk/api/v4/web/inject/xposed/list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http://vm-149:9990/everisk/api/v4/web/inject/dylib/list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http://vm-149:9990/everisk/api/v4/web/inject/so/lib/list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http://vm-149:9990/everisk/api/v4/web/event/list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{"msg":"","code":0,"data":[{"update_time":"2018-03-28 18:48:58","event_id":3,"create_time":"2018-03-28 18:48:58","rule_name":"11111111111","level_id":0,"onOff":0},{"update_time":"2018</w:t>
      </w:r>
      <w:r w:rsidRPr="007E2309">
        <w:rPr>
          <w:rFonts w:ascii="宋体" w:eastAsia="宋体" w:hAnsi="宋体"/>
        </w:rPr>
        <w:t>-05-03 10:22:46","event_id":15,"create_time":"2018-05-03 10:22:46","rule_name":"</w:t>
      </w:r>
      <w:r w:rsidRPr="007E2309">
        <w:rPr>
          <w:rFonts w:ascii="宋体" w:eastAsia="宋体" w:hAnsi="宋体"/>
        </w:rPr>
        <w:t>攻击事件</w:t>
      </w:r>
      <w:r w:rsidRPr="007E2309">
        <w:rPr>
          <w:rFonts w:ascii="宋体" w:eastAsia="宋体" w:hAnsi="宋体"/>
        </w:rPr>
        <w:t>","level_id":1,"onOff":1}]}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http://vm-149:9990/everisk/api/v4/web/strategy/riskApp/list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{"msg":"","code":0,"data":{"risk_app_list":[]}}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</w:t>
      </w:r>
      <w:r w:rsidRPr="007E2309">
        <w:rPr>
          <w:rFonts w:ascii="宋体" w:eastAsia="宋体" w:hAnsi="宋体"/>
        </w:rPr>
        <w:t>求路径：</w:t>
      </w:r>
      <w:r w:rsidRPr="007E2309">
        <w:rPr>
          <w:rFonts w:ascii="宋体" w:eastAsia="宋体" w:hAnsi="宋体"/>
        </w:rPr>
        <w:t xml:space="preserve">POST http://vm-149:9990/everisk/api/v4/web/plot/conf/list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{"msg":"","code":0,"datalist":[{"threat_type":"emulator","num_id":17,"message":"</w:t>
      </w:r>
      <w:r w:rsidRPr="007E2309">
        <w:rPr>
          <w:rFonts w:ascii="宋体" w:eastAsia="宋体" w:hAnsi="宋体"/>
        </w:rPr>
        <w:t>请勿使用模拟器！</w:t>
      </w:r>
      <w:r w:rsidRPr="007E2309">
        <w:rPr>
          <w:rFonts w:ascii="宋体" w:eastAsia="宋体" w:hAnsi="宋体"/>
        </w:rPr>
        <w:t>","plot_type":0,"status":1},{"threat_type":"location","num_id":18,"message":"</w:t>
      </w:r>
      <w:r w:rsidRPr="007E2309">
        <w:rPr>
          <w:rFonts w:ascii="宋体" w:eastAsia="宋体" w:hAnsi="宋体"/>
        </w:rPr>
        <w:t>请勿使用位置欺诈！</w:t>
      </w:r>
      <w:r w:rsidRPr="007E2309">
        <w:rPr>
          <w:rFonts w:ascii="宋体" w:eastAsia="宋体" w:hAnsi="宋体"/>
        </w:rPr>
        <w:t>","plot</w:t>
      </w:r>
      <w:r w:rsidRPr="007E2309">
        <w:rPr>
          <w:rFonts w:ascii="宋体" w:eastAsia="宋体" w:hAnsi="宋体"/>
        </w:rPr>
        <w:t>_type":0,"status":0},{"threat_type":"host_fraud","num_id":19,"message":"</w:t>
      </w:r>
      <w:r w:rsidRPr="007E2309">
        <w:rPr>
          <w:rFonts w:ascii="宋体" w:eastAsia="宋体" w:hAnsi="宋体"/>
        </w:rPr>
        <w:t>请勿使用域名检测！</w:t>
      </w:r>
      <w:r w:rsidRPr="007E2309">
        <w:rPr>
          <w:rFonts w:ascii="宋体" w:eastAsia="宋体" w:hAnsi="宋体"/>
        </w:rPr>
        <w:t>","plot_type":0,"status":0},{"threat_type":"devices_reuse","num_id":20,"message":"</w:t>
      </w:r>
      <w:r w:rsidRPr="007E2309">
        <w:rPr>
          <w:rFonts w:ascii="宋体" w:eastAsia="宋体" w:hAnsi="宋体"/>
        </w:rPr>
        <w:t>请勿重用设备！</w:t>
      </w:r>
      <w:r w:rsidRPr="007E2309">
        <w:rPr>
          <w:rFonts w:ascii="宋体" w:eastAsia="宋体" w:hAnsi="宋体"/>
        </w:rPr>
        <w:t>","plot_type":0,"status":0},{"threat_type":"inject","num_id":21,"message":"</w:t>
      </w:r>
      <w:r w:rsidRPr="007E2309">
        <w:rPr>
          <w:rFonts w:ascii="宋体" w:eastAsia="宋体" w:hAnsi="宋体"/>
        </w:rPr>
        <w:t>请勿使用注入攻击！</w:t>
      </w:r>
      <w:r w:rsidRPr="007E2309">
        <w:rPr>
          <w:rFonts w:ascii="宋体" w:eastAsia="宋体" w:hAnsi="宋体"/>
        </w:rPr>
        <w:t>",</w:t>
      </w:r>
      <w:r w:rsidRPr="007E2309">
        <w:rPr>
          <w:rFonts w:ascii="宋体" w:eastAsia="宋体" w:hAnsi="宋体"/>
        </w:rPr>
        <w:t>"plot_type":0,"status":0},{"threat_type":"debug","num_id":22,"message":"</w:t>
      </w:r>
      <w:r w:rsidRPr="007E2309">
        <w:rPr>
          <w:rFonts w:ascii="宋体" w:eastAsia="宋体" w:hAnsi="宋体"/>
        </w:rPr>
        <w:t>请勿使用调试行为！</w:t>
      </w:r>
      <w:r w:rsidRPr="007E2309">
        <w:rPr>
          <w:rFonts w:ascii="宋体" w:eastAsia="宋体" w:hAnsi="宋体"/>
        </w:rPr>
        <w:t>","plot_type":0,"status":0},{"threat_type":"game_plugin","num_id":23,"message":"</w:t>
      </w:r>
      <w:r w:rsidRPr="007E2309">
        <w:rPr>
          <w:rFonts w:ascii="宋体" w:eastAsia="宋体" w:hAnsi="宋体"/>
        </w:rPr>
        <w:t>请勿使用程序外挂！</w:t>
      </w:r>
      <w:r w:rsidRPr="007E2309">
        <w:rPr>
          <w:rFonts w:ascii="宋体" w:eastAsia="宋体" w:hAnsi="宋体"/>
        </w:rPr>
        <w:t>","plot_type":0,"status":0},{"threat_type":"speed","num_id":24,"message":"</w:t>
      </w:r>
      <w:r w:rsidRPr="007E2309">
        <w:rPr>
          <w:rFonts w:ascii="宋体" w:eastAsia="宋体" w:hAnsi="宋体"/>
        </w:rPr>
        <w:t>请勿使用系统加速！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plot_type":0,"status":0}]}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search_init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http://vm-149:9990/everisk/api/v4/web/search_init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type=everisk&amp;no_loading=true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{"msg":"","code":0,"data":{"model_list":["Xiaomi4","nubia","GIONEE","LETV","vivi","OPPO","ZTE","COOLPAD","GOOGLE","H</w:t>
      </w:r>
      <w:r w:rsidRPr="007E2309">
        <w:rPr>
          <w:rFonts w:ascii="宋体" w:eastAsia="宋体" w:hAnsi="宋体"/>
        </w:rPr>
        <w:t>UAWEI","MI","SAMSUNG","MEIZU"],"os_version_list":["android 6.0.14","android 7.0.0","android 4.3.1","android 5.5.2","android 8.0.0","android 5.0.1","android 7.0.1","android 6.0.1","android 4.4.0"],"app_version_list":["android unknown","android 7.0.0","andro</w:t>
      </w:r>
      <w:r w:rsidRPr="007E2309">
        <w:rPr>
          <w:rFonts w:ascii="宋体" w:eastAsia="宋体" w:hAnsi="宋体"/>
        </w:rPr>
        <w:t>id 1.0.0","android 6.0.0","android 5.0.0","android 9.0.0","android 4.0.0","android 8.0.0","android 3.0.0","android 2.0.0","android 10.0.0","android 1.0"],"location_list":["</w:t>
      </w:r>
      <w:r w:rsidRPr="007E2309">
        <w:rPr>
          <w:rFonts w:ascii="宋体" w:eastAsia="宋体" w:hAnsi="宋体"/>
        </w:rPr>
        <w:t>北京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辽宁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青海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湖南</w:t>
      </w:r>
      <w:r w:rsidRPr="007E2309">
        <w:rPr>
          <w:rFonts w:ascii="宋体" w:eastAsia="宋体" w:hAnsi="宋体"/>
        </w:rPr>
        <w:t>","unknown","</w:t>
      </w:r>
      <w:r w:rsidRPr="007E2309">
        <w:rPr>
          <w:rFonts w:ascii="宋体" w:eastAsia="宋体" w:hAnsi="宋体"/>
        </w:rPr>
        <w:t>吉林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新疆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山西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云南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江西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安徽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海南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四川</w:t>
      </w:r>
      <w:r w:rsidRPr="007E2309">
        <w:rPr>
          <w:rFonts w:ascii="宋体" w:eastAsia="宋体" w:hAnsi="宋体"/>
        </w:rPr>
        <w:t>",</w:t>
      </w:r>
      <w:r w:rsidRPr="007E2309">
        <w:rPr>
          <w:rFonts w:ascii="宋体" w:eastAsia="宋体" w:hAnsi="宋体"/>
        </w:rPr>
        <w:t>"</w:t>
      </w:r>
      <w:r w:rsidRPr="007E2309">
        <w:rPr>
          <w:rFonts w:ascii="宋体" w:eastAsia="宋体" w:hAnsi="宋体"/>
        </w:rPr>
        <w:t>天津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宁夃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湖北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甘肃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广东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陕西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河南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浙江</w:t>
      </w:r>
      <w:r w:rsidRPr="007E2309">
        <w:rPr>
          <w:rFonts w:ascii="宋体" w:eastAsia="宋体" w:hAnsi="宋体"/>
        </w:rPr>
        <w:lastRenderedPageBreak/>
        <w:t>","</w:t>
      </w:r>
      <w:r w:rsidRPr="007E2309">
        <w:rPr>
          <w:rFonts w:ascii="宋体" w:eastAsia="宋体" w:hAnsi="宋体"/>
        </w:rPr>
        <w:t>西藏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重庆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福建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上海</w:t>
      </w:r>
      <w:r w:rsidRPr="007E2309">
        <w:rPr>
          <w:rFonts w:ascii="宋体" w:eastAsia="宋体" w:hAnsi="宋体"/>
        </w:rPr>
        <w:t>","</w:t>
      </w:r>
      <w:r w:rsidRPr="007E2309">
        <w:rPr>
          <w:rFonts w:ascii="宋体" w:eastAsia="宋体" w:hAnsi="宋体"/>
        </w:rPr>
        <w:t>贵州</w:t>
      </w:r>
      <w:r w:rsidRPr="007E2309">
        <w:rPr>
          <w:rFonts w:ascii="宋体" w:eastAsia="宋体" w:hAnsi="宋体"/>
        </w:rPr>
        <w:t>"]}}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impl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http://vm-149:9990/everisk/api/v4/web/plot/conf/impl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start_time=2018-07-19&amp;end_time=2018-07-19&amp;data_type=&amp;page=1&amp;size=10&amp;sort_by=desc&amp;sort_field=risk_count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impl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http://vm-149:9990/everisk/api/v4/web/plot/conf/impl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start_time=2018-07-19&amp;end_time=2018-07-19&amp;data_type=&amp;page=1&amp;size=10&amp;sort_by=desc&amp;sort_field=risk_count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</w:t>
      </w:r>
      <w:r w:rsidRPr="007E2309">
        <w:rPr>
          <w:rFonts w:ascii="宋体" w:eastAsia="宋体" w:hAnsi="宋体"/>
        </w:rPr>
        <w:t>data":{"total":0,"datalist":[]}}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search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http://vm-149:9990/everisk/api/v4/web/configure/devlist/search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{"code":0,"data":{"datalist_black":[],"datalist_white":[]}}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instruction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http://vm-149:9990/everisk/api/v4/web/configure/devlist/instruction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{"code":0,"data":{"instruction":"</w:t>
      </w:r>
      <w:r w:rsidRPr="007E2309">
        <w:rPr>
          <w:rFonts w:ascii="宋体" w:eastAsia="宋体" w:hAnsi="宋体"/>
        </w:rPr>
        <w:t>请勿使用非法设备！</w:t>
      </w:r>
      <w:r w:rsidRPr="007E2309">
        <w:rPr>
          <w:rFonts w:ascii="宋体" w:eastAsia="宋体" w:hAnsi="宋体"/>
        </w:rPr>
        <w:t>"}}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http://vm-149:9990/everisk/api/v4/web/configure/inject/list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{"code":0,"data":{"datalist_bl</w:t>
      </w:r>
      <w:r w:rsidRPr="007E2309">
        <w:rPr>
          <w:rFonts w:ascii="宋体" w:eastAsia="宋体" w:hAnsi="宋体"/>
        </w:rPr>
        <w:t>ack":[],"datalist_white":[]}}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http://vm-149:9990/everisk/api/v4/web/configure/emulator/list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{"code":0,"data":{"datalist":[{"name":"itools","id":4,"status":0},{"name":"mumu","id":5,"status":0},{"name":"tiantian","id":6,"status":0},{"name":"droid4x","id":7,"status":0},{"name":"nox","id":8,"status":0},{"name":"momo","id":9,"status":0},{"name":"</w:t>
      </w:r>
      <w:r w:rsidRPr="007E2309">
        <w:rPr>
          <w:rFonts w:ascii="宋体" w:eastAsia="宋体" w:hAnsi="宋体"/>
        </w:rPr>
        <w:t>google","id":10,"status":0},{"name":"microvirt","id":11,"status":0},{"name":"genymotion","id":12,"status":0},{"name":"bluestacks","id":13,"status":0},{"name":"andy","id":14,"status":0}]}}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http://vm-149:9990/everisk/api/v4/web/system/license</w:t>
      </w:r>
      <w:r w:rsidRPr="007E2309">
        <w:rPr>
          <w:rFonts w:ascii="宋体" w:eastAsia="宋体" w:hAnsi="宋体"/>
        </w:rPr>
        <w:t xml:space="preserve">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http://vm-149:9990/everisk/api/v4/web/user/list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t>page=1&amp;size=20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{"msg":"","code":0,"data":{"user_list_total":0,"user_list":[]}}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all_apps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>POST http://vm-149:9990/e</w:t>
      </w:r>
      <w:r w:rsidRPr="007E2309">
        <w:rPr>
          <w:rFonts w:ascii="宋体" w:eastAsia="宋体" w:hAnsi="宋体"/>
        </w:rPr>
        <w:t xml:space="preserve">verisk/api/v4/web/user/all_apps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lastRenderedPageBreak/>
        <w:t>请求响应：</w:t>
      </w:r>
      <w:r w:rsidRPr="007E2309">
        <w:rPr>
          <w:rFonts w:ascii="宋体" w:eastAsia="宋体" w:hAnsi="宋体"/>
        </w:rPr>
        <w:t>{"msg":"","code":0,"data":{"app_list":[{"app_name":"</w:t>
      </w:r>
      <w:r w:rsidRPr="007E2309">
        <w:rPr>
          <w:rFonts w:ascii="宋体" w:eastAsia="宋体" w:hAnsi="宋体"/>
        </w:rPr>
        <w:t>演示应用</w:t>
      </w:r>
      <w:r w:rsidRPr="007E2309">
        <w:rPr>
          <w:rFonts w:ascii="宋体" w:eastAsia="宋体" w:hAnsi="宋体"/>
        </w:rPr>
        <w:t>","agent_id":1}]}}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pStyle w:val="21"/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list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请求路径：</w:t>
      </w:r>
      <w:r w:rsidRPr="007E2309">
        <w:rPr>
          <w:rFonts w:ascii="宋体" w:eastAsia="宋体" w:hAnsi="宋体"/>
        </w:rPr>
        <w:t xml:space="preserve">POST http://vm-149:9990/everisk/api/v4/web/system/app/list </w:t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请求参数：</w:t>
      </w:r>
      <w:r w:rsidRPr="007E2309">
        <w:rPr>
          <w:rFonts w:ascii="宋体" w:eastAsia="宋体" w:hAnsi="宋体"/>
        </w:rPr>
        <w:br/>
      </w:r>
    </w:p>
    <w:p w:rsidR="00E414B9" w:rsidRPr="007E2309" w:rsidRDefault="004F7AE7">
      <w:pPr>
        <w:rPr>
          <w:rFonts w:ascii="宋体" w:eastAsia="宋体" w:hAnsi="宋体"/>
        </w:rPr>
      </w:pPr>
      <w:r w:rsidRPr="007E2309">
        <w:rPr>
          <w:rFonts w:ascii="宋体" w:eastAsia="宋体" w:hAnsi="宋体"/>
        </w:rPr>
        <w:t>请求响应：</w:t>
      </w:r>
      <w:r w:rsidRPr="007E2309">
        <w:rPr>
          <w:rFonts w:ascii="宋体" w:eastAsia="宋体" w:hAnsi="宋体"/>
        </w:rPr>
        <w:t>{"msg":"","code":0,"data":{"datalist":[]}}</w:t>
      </w:r>
      <w:r w:rsidRPr="007E2309">
        <w:rPr>
          <w:rFonts w:ascii="宋体" w:eastAsia="宋体" w:hAnsi="宋体"/>
        </w:rPr>
        <w:br/>
      </w:r>
    </w:p>
    <w:sectPr w:rsidR="00E414B9" w:rsidRPr="007E2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7CB8"/>
    <w:rsid w:val="00034616"/>
    <w:rsid w:val="0006063C"/>
    <w:rsid w:val="0006109F"/>
    <w:rsid w:val="000725F5"/>
    <w:rsid w:val="000A1040"/>
    <w:rsid w:val="001351BF"/>
    <w:rsid w:val="0015074B"/>
    <w:rsid w:val="00191D92"/>
    <w:rsid w:val="001E0DEF"/>
    <w:rsid w:val="002133A2"/>
    <w:rsid w:val="0029639D"/>
    <w:rsid w:val="0031395F"/>
    <w:rsid w:val="00326F90"/>
    <w:rsid w:val="003370FA"/>
    <w:rsid w:val="003B660B"/>
    <w:rsid w:val="003D7CD4"/>
    <w:rsid w:val="004059CE"/>
    <w:rsid w:val="00425B86"/>
    <w:rsid w:val="00485507"/>
    <w:rsid w:val="004A1B8F"/>
    <w:rsid w:val="004F7AE7"/>
    <w:rsid w:val="005B43EE"/>
    <w:rsid w:val="005F3C91"/>
    <w:rsid w:val="00606461"/>
    <w:rsid w:val="00655EC0"/>
    <w:rsid w:val="00663FE8"/>
    <w:rsid w:val="006B40EF"/>
    <w:rsid w:val="00730DF2"/>
    <w:rsid w:val="00740369"/>
    <w:rsid w:val="00744BC4"/>
    <w:rsid w:val="007C337D"/>
    <w:rsid w:val="007C63C6"/>
    <w:rsid w:val="007E2309"/>
    <w:rsid w:val="008C3EDA"/>
    <w:rsid w:val="008E7861"/>
    <w:rsid w:val="0093572C"/>
    <w:rsid w:val="00940661"/>
    <w:rsid w:val="00945EDA"/>
    <w:rsid w:val="00964057"/>
    <w:rsid w:val="00992B64"/>
    <w:rsid w:val="009A3871"/>
    <w:rsid w:val="00A106CA"/>
    <w:rsid w:val="00A30C18"/>
    <w:rsid w:val="00A62EF7"/>
    <w:rsid w:val="00AA1D8D"/>
    <w:rsid w:val="00AA789D"/>
    <w:rsid w:val="00AB4371"/>
    <w:rsid w:val="00AC0A58"/>
    <w:rsid w:val="00AC1A65"/>
    <w:rsid w:val="00AF2A13"/>
    <w:rsid w:val="00B01824"/>
    <w:rsid w:val="00B057A6"/>
    <w:rsid w:val="00B47730"/>
    <w:rsid w:val="00C5625F"/>
    <w:rsid w:val="00C73B52"/>
    <w:rsid w:val="00CB0664"/>
    <w:rsid w:val="00CB37B7"/>
    <w:rsid w:val="00CE77F8"/>
    <w:rsid w:val="00D06F87"/>
    <w:rsid w:val="00D12055"/>
    <w:rsid w:val="00D161F7"/>
    <w:rsid w:val="00D4587F"/>
    <w:rsid w:val="00D94456"/>
    <w:rsid w:val="00DD6089"/>
    <w:rsid w:val="00E414B9"/>
    <w:rsid w:val="00EE605B"/>
    <w:rsid w:val="00F76985"/>
    <w:rsid w:val="00F77A6E"/>
    <w:rsid w:val="00FC693F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46E6D1-5FF5-4238-B94E-02B5A7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77F2E-E6ED-4636-AF26-738A6D97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36</Pages>
  <Words>6660</Words>
  <Characters>37968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bangcle</cp:lastModifiedBy>
  <cp:revision>86</cp:revision>
  <dcterms:created xsi:type="dcterms:W3CDTF">2013-12-23T23:15:00Z</dcterms:created>
  <dcterms:modified xsi:type="dcterms:W3CDTF">2018-07-19T09:44:00Z</dcterms:modified>
  <cp:category/>
</cp:coreProperties>
</file>