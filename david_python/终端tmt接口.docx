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operationWarn</w:t>
      </w:r>
    </w:p>
    <w:p>
      <w:r>
        <w:t xml:space="preserve">请求路径：POST http://172.16.21.138/alertWeb/statistics/operationWarn </w:t>
      </w:r>
    </w:p>
    <w:p>
      <w:r>
        <w:t>请求参数：{"limit":3,"order":"desc","sort":"reportTime","search":"","period":["2018-7-27","2018-7-28"],"page":0}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termSecInc</w:t>
      </w:r>
    </w:p>
    <w:p>
      <w:r>
        <w:t xml:space="preserve">请求路径：POST http://172.16.21.138/alertWeb/statistics/termSecInc </w:t>
      </w:r>
    </w:p>
    <w:p>
      <w:r>
        <w:t>请求参数：{"limit":3,"order":"desc","sort":"reportTime","search":"","period":["2018-7-27","2018-7-28"],"page":0}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temOnliStus</w:t>
      </w:r>
    </w:p>
    <w:p>
      <w:r>
        <w:t xml:space="preserve">请求路径：POST http://172.16.21.138/alertWeb/statistics/temOnliStus </w:t>
      </w:r>
    </w:p>
    <w:p>
      <w:r>
        <w:t>请求参数：{}</w:t>
      </w:r>
    </w:p>
    <w:p>
      <w:r>
        <w:t>请求响应：{"code":0,"msg":"请求成功","data":{"deviceNum":0,"offDeviceNum":0,"onDeviceNum":0}}</w:t>
        <w:br/>
      </w:r>
    </w:p>
    <w:p>
      <w:pPr>
        <w:pStyle w:val="Heading2"/>
      </w:pPr>
      <w:r>
        <w:t>situView</w:t>
      </w:r>
    </w:p>
    <w:p>
      <w:r>
        <w:t xml:space="preserve">请求路径：POST http://172.16.21.138/alertWeb/statistics/situView </w:t>
      </w:r>
    </w:p>
    <w:p>
      <w:r>
        <w:t>请求参数：["2018-7-27","2018-7-28"]</w:t>
      </w:r>
    </w:p>
    <w:p>
      <w:r>
        <w:t>请求响应：{"code":0,"msg":"请求成功","data":{"severeRisk":{"names":["操作","操作","操作","操作","操作","操作","操作"],"nameUpdates":["","","","","","",""],"nums":[0,0,0,0,0,0,0]},"highRisk":{"names":["操作","操作","操作","操作","操作","操作","操作"],"nameUpdates":["","","","","","",""],"nums":[0,0,0,0,0,0,0]},"lowRisk":{"names":["操作","操作","操作","操作","操作","操作","操作"],"nameUpdates":["","","","","","",""],"nums":[0,0,0,0,0,0,0]},"midRisk":{"names":["操作","操作","操作","操作","操作","操作","操作"],"nameUpdates":["","","","","","",""],"nums":[0,0,0,0,0,0,0]},"situRatio":{"severe":1,"high":0,"low":0,"mid":0,"normal":2}}}</w:t>
        <w:br/>
      </w:r>
    </w:p>
    <w:p>
      <w:pPr>
        <w:pStyle w:val="Heading2"/>
      </w:pPr>
      <w:r>
        <w:t>deviceTop10</w:t>
      </w:r>
    </w:p>
    <w:p>
      <w:r>
        <w:t xml:space="preserve">请求路径：POST http://172.16.21.138/alertWeb/statistics/deviceTop10 </w:t>
      </w:r>
    </w:p>
    <w:p>
      <w:r>
        <w:t>请求参数：["2018-7-27","2018-7-28"]</w:t>
      </w:r>
    </w:p>
    <w:p>
      <w:r>
        <w:t>请求响应：{"code":0,"msg":"请求成功","data":{"all":{"names":["","","","","","","","","",""],"nameUpdates":null,"nums":[0,0,0,0,0,0,0,0,0,0]},"maliApp":null,"rooted":{"names":["","","","","","","","","",""],"nameUpdates":null,"nums":[0,0,0,0,0,0,0,0,0,0]},"unAuthApp":{"names":["","","","","","","","","",""],"nameUpdates":null,"nums":[0,0,0,0,0,0,0,0,0,0]},"unauthorizedIO":{"names":["","","","","","","","","",""],"nameUpdates":null,"nums":[0,0,0,0,0,0,0,0,0,0]},"exceptionStart":{"names":["","","","","","","","","",""],"nameUpdates":null,"nums":[0,0,0,0,0,0,0,0,0,0]},"unauthorizedCall":{"names":["","","","","","","","","",""],"nameUpdates":null,"nums":[0,0,0,0,0,0,0,0,0,0]},"ddosAttack":{"names":["","","","","","","","","",""],"nameUpdates":null,"nums":[0,0,0,0,0,0,0,0,0,0]},"unauthWebAccess":{"names":["","","","","","","","","",""],"nameUpdates":null,"nums":[0,0,0,0,0,0,0,0,0,0]},"geoChange":{"names":["","","","","","","","","",""],"nameUpdates":null,"nums":[0,0,0,0,0,0,0,0,0,0]},"abnFlowStatis":{"names":["","","","","","","","","",""],"nameUpdates":null,"nums":[0,0,0,0,0,0,0,0,0,0]},"abnormalLogin":{"names":["","","","","","","","","",""],"nameUpdates":null,"nums":[0,0,0,0,0,0,0,0,0,0]}}}</w:t>
        <w:br/>
      </w:r>
    </w:p>
    <w:p>
      <w:pPr>
        <w:pStyle w:val="Heading2"/>
      </w:pPr>
      <w:r>
        <w:t>appTop10</w:t>
      </w:r>
    </w:p>
    <w:p>
      <w:r>
        <w:t xml:space="preserve">请求路径：POST http://172.16.21.138/alertWeb/statistics/appTop10 </w:t>
      </w:r>
    </w:p>
    <w:p>
      <w:r>
        <w:t>请求参数：["2018-7-27","2018-7-28"]</w:t>
      </w:r>
    </w:p>
    <w:p>
      <w:r>
        <w:t>请求响应：{"code":0,"msg":"请求成功","data":{"all":{"names":["","","","","","","","","",""],"nameUpdates":null,"nums":[0,0,0,0,0,0,0,0,0,0]},"unauthorizedIO":{"names":["","","","","","","","","",""],"nameUpdates":null,"nums":[0,0,0,0,0,0,0,0,0,0]},"exceptionStart":{"names":["","","","","","","","","",""],"nameUpdates":null,"nums":[0,0,0,0,0,0,0,0,0,0]},"unauthorizedCall":{"names":["","","","","","","","","",""],"nameUpdates":null,"nums":[0,0,0,0,0,0,0,0,0,0]},"unauthWebAccess":{"names":["","","","","","","","","",""],"nameUpdates":null,"nums":[0,0,0,0,0,0,0,0,0,0]}}}</w:t>
        <w:br/>
      </w:r>
    </w:p>
    <w:p>
      <w:pPr>
        <w:pStyle w:val="Heading2"/>
      </w:pPr>
      <w:r>
        <w:t>usrViews</w:t>
      </w:r>
    </w:p>
    <w:p>
      <w:r>
        <w:t xml:space="preserve">请求路径：POST http://172.16.21.138/alertWeb/common/usrViews </w:t>
      </w:r>
    </w:p>
    <w:p>
      <w:r>
        <w:t>请求参数：</w:t>
        <w:br/>
      </w:r>
    </w:p>
    <w:p>
      <w:r>
        <w:t>请求响应：{"code":0,"msg":"请求成功","data":{"home":[1,2,3,4,7,8],"warning":[],"assets":[]}}</w:t>
        <w:br/>
      </w:r>
    </w:p>
    <w:p>
      <w:pPr>
        <w:pStyle w:val="Heading2"/>
      </w:pPr>
      <w:r>
        <w:t>ddos_time</w:t>
      </w:r>
    </w:p>
    <w:p>
      <w:r>
        <w:t xml:space="preserve">请求路径：POST http://172.16.21.138/alertWeb/alert/ddos_time </w:t>
      </w:r>
    </w:p>
    <w:p>
      <w:r>
        <w:t>请求参数：["2018-7-27","2018-7-28"]</w:t>
      </w:r>
    </w:p>
    <w:p>
      <w:r>
        <w:t>请求响应：{"code":0,"msg":"请求成功","data":{"nums":[0,0],"time":["2018-07-27","2018-07-28"]}}</w:t>
        <w:br/>
      </w:r>
    </w:p>
    <w:p>
      <w:pPr>
        <w:pStyle w:val="Heading2"/>
      </w:pPr>
      <w:r>
        <w:t>usrViews</w:t>
      </w:r>
    </w:p>
    <w:p>
      <w:r>
        <w:t xml:space="preserve">请求路径：POST http://172.16.21.138/alertWeb/common/usrViews </w:t>
      </w:r>
    </w:p>
    <w:p>
      <w:r>
        <w:t>请求参数：</w:t>
        <w:br/>
      </w:r>
    </w:p>
    <w:p>
      <w:r>
        <w:t>请求响应：{"code":0,"msg":"请求成功","data":{"home":[1,2,3,4,7,8],"warning":[],"assets":[]}}</w:t>
        <w:br/>
      </w:r>
    </w:p>
    <w:p>
      <w:pPr>
        <w:pStyle w:val="Heading2"/>
      </w:pPr>
      <w:r>
        <w:t>views</w:t>
      </w:r>
    </w:p>
    <w:p>
      <w:r>
        <w:t xml:space="preserve">请求路径：POST http://172.16.21.138/alertWeb/common/views </w:t>
      </w:r>
    </w:p>
    <w:p>
      <w:r>
        <w:t>请求参数：</w:t>
        <w:br/>
      </w:r>
    </w:p>
    <w:p>
      <w:r>
        <w:t>请求响应：{"code":0,"msg":"请求成功","data":{"home":[{"id":1,"name":"终端在线状态","remark":"temOnliStus"},{"id":2,"name":"终端运行告警","remark":"operationWarn"},{"id":3,"name":"终端安全态势总览","remark":"situView"},{"id":4,"name":"终端全网安全事件","remark":"termSecInc"},{"id":5,"name":"DDoS风险统计","remark":"ddosTime"},{"id":7,"name":"终端设备TOP10安全威胁","remark":"deviceTop10"},{"id":8,"name":"终端应用TOP10安全威胁","remark":"appTop10"}],"warning":[{"id":9,"name":"终端被root","remark":"termRooted"},{"id":10,"name":"非授权文件操作","remark":"unAuthFile"},{"id":11,"name":"非授权应用安装","remark":"unAuthApp"},{"id":12,"name":"非授权接口调用","remark":"unAuthApi"},{"id":13,"name":"异常进程启动","remark":"abProcess"},{"id":14,"name":"未授权网络访问","remark":"unAuthWebAccess"},{"id":15,"name":"终端发送DDoS攻击","remark":"ddosAttack"},{"id":16,"name":"地理位置改变","remark":"geoChange"}],"assets":[{"id":18,"name":"终端操作系统类型","remark":"termOSType"},{"id":19,"name":"Top5操作系统数量","remark":"top5OS"},{"id":20,"name":"按版本划分设备","remark":"diviOS"}]}}</w:t>
        <w:br/>
      </w:r>
    </w:p>
    <w:p>
      <w:pPr>
        <w:pStyle w:val="Heading2"/>
      </w:pPr>
      <w:r>
        <w:t>appFilters</w:t>
      </w:r>
    </w:p>
    <w:p>
      <w:r>
        <w:t xml:space="preserve">请求路径：POST http://172.16.21.138/alertWeb/alert/appFilters </w:t>
      </w:r>
    </w:p>
    <w:p>
      <w:r>
        <w:t>请求参数：{}</w:t>
      </w:r>
    </w:p>
    <w:p>
      <w:r>
        <w:t>请求响应：{"code":0,"msg":"请求成功","data":{"eventType":[],"deviceGroup":null}}</w:t>
        <w:br/>
      </w:r>
    </w:p>
    <w:p>
      <w:pPr>
        <w:pStyle w:val="Heading2"/>
      </w:pPr>
      <w:r>
        <w:t>deviceFilters</w:t>
      </w:r>
    </w:p>
    <w:p>
      <w:r>
        <w:t xml:space="preserve">请求路径：POST http://172.16.21.138/alertWeb/alert/deviceFilters </w:t>
      </w:r>
    </w:p>
    <w:p>
      <w:r>
        <w:t>请求参数：{}</w:t>
      </w:r>
    </w:p>
    <w:p>
      <w:r>
        <w:t>请求响应：{"code":0,"msg":"请求成功","data":{"eventType":[],"deviceGroup":[]}}</w:t>
        <w:br/>
      </w:r>
    </w:p>
    <w:p>
      <w:pPr>
        <w:pStyle w:val="Heading2"/>
      </w:pPr>
      <w:r>
        <w:t>deviceFilters</w:t>
      </w:r>
    </w:p>
    <w:p>
      <w:r>
        <w:t xml:space="preserve">请求路径：POST http://172.16.21.138/alertWeb/assets/deviceFilters </w:t>
      </w:r>
    </w:p>
    <w:p>
      <w:r>
        <w:t>请求参数：{}</w:t>
      </w:r>
    </w:p>
    <w:p>
      <w:r>
        <w:t>请求响应：{"code":0,"msg":"请求成功","data":{"osVersion":["windows  7","windows "],"deviceGroup":[{"id":22,"name":"智能电表","num":1},{"id":4,"name":"智能摄像头","num":1}]}}</w:t>
        <w:br/>
      </w:r>
    </w:p>
    <w:p>
      <w:pPr>
        <w:pStyle w:val="Heading2"/>
      </w:pPr>
      <w:r>
        <w:t>deviceGroup</w:t>
      </w:r>
    </w:p>
    <w:p>
      <w:r>
        <w:t xml:space="preserve">请求路径：POST http://172.16.21.138/alertWeb/common/deviceGroup </w:t>
      </w:r>
    </w:p>
    <w:p>
      <w:r>
        <w:t>请求参数：{}</w:t>
      </w:r>
    </w:p>
    <w:p>
      <w:r>
        <w:t>请求响应：{"code":0,"msg":"请求成功","data":[{"id":1,"name":"全部设备"},{"id":4,"name":"智能摄像头"},{"id":22,"name":"智能电表"}]}</w:t>
        <w:br/>
      </w:r>
    </w:p>
    <w:p>
      <w:pPr>
        <w:pStyle w:val="Heading2"/>
      </w:pPr>
      <w:r>
        <w:t>events</w:t>
      </w:r>
    </w:p>
    <w:p>
      <w:r>
        <w:t xml:space="preserve">请求路径：POST http://172.16.21.138/alertWeb/common/events </w:t>
      </w:r>
    </w:p>
    <w:p>
      <w:r>
        <w:t>请求参数：{}</w:t>
      </w:r>
    </w:p>
    <w:p>
      <w:r>
        <w:t>请求响应：{"code":0,"msg":"请求成功","data":[{"id":2,"name":"终端被非法Root"},{"id":3,"name":"非授权应用安装"},{"id":5,"name":"文件非授权操作"},{"id":6,"name":"异常进程启动"},{"id":7,"name":"对外接口非授权调用"},{"id":8,"name":"终端发送DDoS攻击"},{"id":9,"name":"非授权网络访问"},{"id":10,"name":"地理位置改变"},{"id":12,"name":"终端异常登录"}]}</w:t>
        <w:br/>
      </w:r>
    </w:p>
    <w:p>
      <w:pPr>
        <w:pStyle w:val="Heading2"/>
      </w:pPr>
      <w:r>
        <w:t>properties</w:t>
      </w:r>
    </w:p>
    <w:p>
      <w:r>
        <w:t xml:space="preserve">请求路径：POST http://172.16.21.138/alertWeb/common/properties </w:t>
      </w:r>
    </w:p>
    <w:p>
      <w:r>
        <w:t>请求参数：{}</w:t>
      </w:r>
    </w:p>
    <w:p>
      <w:r>
        <w:t>请求响应：{"code":0,"msg":"请求成功","data":[{"attrName":"apiC","displayName":"接口数量","primaryKey":false},{"attrName":"appC","displayName":"应用数量","primaryKey":false},{"attrName":"bootTime","displayName":"上次开机时间","primaryKey":false},{"attrName":"company","displayName":"终端生产商","primaryKey":false},{"attrName":"cpuModel","displayName":"CPU型号","primaryKey":false},{"attrName":"ip","displayName":"IP","primaryKey":false},{"attrName":"memory","displayName":"内存","primaryKey":false},{"attrName":"osType","displayName":"OS类型","primaryKey":false},{"attrName":"position","displayName":"地理坐标","primaryKey":false},{"attrName":"rom","displayName":"ROM","primaryKey":false},{"attrName":"sensitiveDataC","displayName":"敏感数据数量","primaryKey":false},{"attrName":"sn","displayName":"设备SN","primaryKey":true},{"attrName":"osVersion","displayName":"操作系统版本","primaryKey":false},{"attrName":"osName","displayName":"操作系统","primaryKey":false},{"attrName":"cpuUse","displayName":"内存使用","primaryKey":false},{"attrName":"memoryUse","displayName":"磁盘使用","primaryKey":false},{"attrName":"diskUse","displayName":"mac地址","primaryKey":false}]}</w:t>
        <w:br/>
      </w:r>
    </w:p>
    <w:p>
      <w:pPr>
        <w:pStyle w:val="Heading2"/>
      </w:pPr>
      <w:r>
        <w:t>apps</w:t>
      </w:r>
    </w:p>
    <w:p>
      <w:r>
        <w:t xml:space="preserve">请求路径：POST http://172.16.21.138/alertWeb/common/apps </w:t>
      </w:r>
    </w:p>
    <w:p>
      <w:r>
        <w:t>请求参数：{}</w:t>
      </w:r>
    </w:p>
    <w:p>
      <w:r>
        <w:t>请求响应：{"code":0,"msg":"请求成功","data":[{"id":2,"name":"test"},{"id":3,"name":"tmt"}]}</w:t>
        <w:br/>
      </w:r>
    </w:p>
    <w:p>
      <w:pPr>
        <w:pStyle w:val="Heading2"/>
      </w:pPr>
      <w:r>
        <w:t>situView</w:t>
      </w:r>
    </w:p>
    <w:p>
      <w:r>
        <w:t xml:space="preserve">请求路径：POST http://172.16.21.138/alertWeb/statistics/situView </w:t>
      </w:r>
    </w:p>
    <w:p>
      <w:r>
        <w:t>请求参数：["2018-7-27","2018-7-28"]</w:t>
      </w:r>
    </w:p>
    <w:p>
      <w:r>
        <w:t>请求响应：{"code":0,"msg":"请求成功","data":{"severeRisk":{"names":["操作","操作","操作","操作","操作","操作","操作"],"nameUpdates":["","","","","","",""],"nums":[0,0,0,0,0,0,0]},"highRisk":{"names":["操作","操作","操作","操作","操作","操作","操作"],"nameUpdates":["","","","","","",""],"nums":[0,0,0,0,0,0,0]},"lowRisk":{"names":["操作","操作","操作","操作","操作","操作","操作"],"nameUpdates":["","","","","","",""],"nums":[0,0,0,0,0,0,0]},"midRisk":{"names":["操作","操作","操作","操作","操作","操作","操作"],"nameUpdates":["","","","","","",""],"nums":[0,0,0,0,0,0,0]},"situRatio":{"severe":1,"high":0,"low":0,"mid":0,"normal":2}}}</w:t>
        <w:br/>
      </w:r>
    </w:p>
    <w:p>
      <w:pPr>
        <w:pStyle w:val="Heading2"/>
      </w:pPr>
      <w:r>
        <w:t>deviceTop10</w:t>
      </w:r>
    </w:p>
    <w:p>
      <w:r>
        <w:t xml:space="preserve">请求路径：POST http://172.16.21.138/alertWeb/statistics/deviceTop10 </w:t>
      </w:r>
    </w:p>
    <w:p>
      <w:r>
        <w:t>请求参数：["2018-7-27","2018-7-28"]</w:t>
      </w:r>
    </w:p>
    <w:p>
      <w:r>
        <w:t>请求响应：{"code":0,"msg":"请求成功","data":{"all":{"names":["","","","","","","","","",""],"nameUpdates":null,"nums":[0,0,0,0,0,0,0,0,0,0]},"maliApp":null,"rooted":{"names":["","","","","","","","","",""],"nameUpdates":null,"nums":[0,0,0,0,0,0,0,0,0,0]},"unAuthApp":{"names":["","","","","","","","","",""],"nameUpdates":null,"nums":[0,0,0,0,0,0,0,0,0,0]},"unauthorizedIO":{"names":["","","","","","","","","",""],"nameUpdates":null,"nums":[0,0,0,0,0,0,0,0,0,0]},"exceptionStart":{"names":["","","","","","","","","",""],"nameUpdates":null,"nums":[0,0,0,0,0,0,0,0,0,0]},"unauthorizedCall":{"names":["","","","","","","","","",""],"nameUpdates":null,"nums":[0,0,0,0,0,0,0,0,0,0]},"ddosAttack":{"names":["","","","","","","","","",""],"nameUpdates":null,"nums":[0,0,0,0,0,0,0,0,0,0]},"unauthWebAccess":{"names":["","","","","","","","","",""],"nameUpdates":null,"nums":[0,0,0,0,0,0,0,0,0,0]},"geoChange":{"names":["","","","","","","","","",""],"nameUpdates":null,"nums":[0,0,0,0,0,0,0,0,0,0]},"abnFlowStatis":{"names":["","","","","","","","","",""],"nameUpdates":null,"nums":[0,0,0,0,0,0,0,0,0,0]},"abnormalLogin":{"names":["","","","","","","","","",""],"nameUpdates":null,"nums":[0,0,0,0,0,0,0,0,0,0]}}}</w:t>
        <w:br/>
      </w:r>
    </w:p>
    <w:p>
      <w:pPr>
        <w:pStyle w:val="Heading2"/>
      </w:pPr>
      <w:r>
        <w:t>ddos_time</w:t>
      </w:r>
    </w:p>
    <w:p>
      <w:r>
        <w:t xml:space="preserve">请求路径：POST http://172.16.21.138/alertWeb/alert/ddos_time </w:t>
      </w:r>
    </w:p>
    <w:p>
      <w:r>
        <w:t>请求参数：["2018-7-27","2018-7-28"]</w:t>
      </w:r>
    </w:p>
    <w:p>
      <w:r>
        <w:t>请求响应：{"code":0,"msg":"请求成功","data":{"nums":[0,0],"time":["2018-07-27","2018-07-28"]}}</w:t>
        <w:br/>
      </w:r>
    </w:p>
    <w:p>
      <w:pPr>
        <w:pStyle w:val="Heading2"/>
      </w:pPr>
      <w:r>
        <w:t>appTop10</w:t>
      </w:r>
    </w:p>
    <w:p>
      <w:r>
        <w:t xml:space="preserve">请求路径：POST http://172.16.21.138/alertWeb/statistics/appTop10 </w:t>
      </w:r>
    </w:p>
    <w:p>
      <w:r>
        <w:t>请求参数：["2018-7-27","2018-7-28"]</w:t>
      </w:r>
    </w:p>
    <w:p>
      <w:r>
        <w:t>请求响应：{"code":0,"msg":"请求成功","data":{"all":{"names":["","","","","","","","","",""],"nameUpdates":null,"nums":[0,0,0,0,0,0,0,0,0,0]},"unauthorizedIO":{"names":["","","","","","","","","",""],"nameUpdates":null,"nums":[0,0,0,0,0,0,0,0,0,0]},"exceptionStart":{"names":["","","","","","","","","",""],"nameUpdates":null,"nums":[0,0,0,0,0,0,0,0,0,0]},"unauthorizedCall":{"names":["","","","","","","","","",""],"nameUpdates":null,"nums":[0,0,0,0,0,0,0,0,0,0]},"unauthWebAccess":{"names":["","","","","","","","","",""],"nameUpdates":null,"nums":[0,0,0,0,0,0,0,0,0,0]}}}</w:t>
        <w:br/>
      </w:r>
    </w:p>
    <w:p>
      <w:pPr>
        <w:pStyle w:val="Heading2"/>
      </w:pPr>
      <w:r>
        <w:t>operationWarn</w:t>
      </w:r>
    </w:p>
    <w:p>
      <w:r>
        <w:t xml:space="preserve">请求路径：POST http://172.16.21.138/alertWeb/statistics/operationWarn </w:t>
      </w:r>
    </w:p>
    <w:p>
      <w:r>
        <w:t>请求参数：{"limit":3,"order":"desc","sort":"reportTime","search":"","period":["2018-7-27","2018-7-28"],"page":0}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operationWarn</w:t>
      </w:r>
    </w:p>
    <w:p>
      <w:r>
        <w:t xml:space="preserve">请求路径：POST http://172.16.21.138/alertWeb/statistics/operationWarn </w:t>
      </w:r>
    </w:p>
    <w:p>
      <w:r>
        <w:t>请求参数：{"limit":3,"order":"desc","sort":"reportTime","search":"","period":["2018-7-27","2018-7-28"],"page":0}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termSecInc</w:t>
      </w:r>
    </w:p>
    <w:p>
      <w:r>
        <w:t xml:space="preserve">请求路径：POST http://172.16.21.138/alertWeb/statistics/termSecInc </w:t>
      </w:r>
    </w:p>
    <w:p>
      <w:r>
        <w:t>请求参数：{"limit":3,"order":"desc","sort":"reportTime","search":"","period":["2018-7-27","2018-7-28"],"page":0}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favicon.ico</w:t>
      </w:r>
    </w:p>
    <w:p>
      <w:r>
        <w:t xml:space="preserve">请求路径：GET http://172.16.21.138/favicon.ico </w:t>
      </w:r>
    </w:p>
    <w:p>
      <w:r>
        <w:t>请求参数：</w:t>
        <w:br/>
      </w:r>
    </w:p>
    <w:p>
      <w:r>
        <w:t>请求响应：</w:t>
      </w:r>
    </w:p>
    <w:p>
      <w:pPr>
        <w:pStyle w:val="Heading2"/>
      </w:pPr>
      <w:r>
        <w:t>25.ffc2f33df5baabfb7a96.js</w:t>
      </w:r>
    </w:p>
    <w:p>
      <w:r>
        <w:t xml:space="preserve">请求路径：GET http://172.16.21.138/static/js/25.ffc2f33df5baabfb7a96.js </w:t>
      </w:r>
    </w:p>
    <w:p>
      <w:r>
        <w:t>请求参数：</w:t>
        <w:br/>
      </w:r>
    </w:p>
    <w:p>
      <w:r>
        <w:t>请求响应：</w:t>
      </w:r>
    </w:p>
    <w:p>
      <w:pPr>
        <w:pStyle w:val="Heading2"/>
      </w:pPr>
      <w:r>
        <w:t>6.b4067bc8ef66b7a4c04f.js</w:t>
      </w:r>
    </w:p>
    <w:p>
      <w:r>
        <w:t xml:space="preserve">请求路径：GET http://172.16.21.138/static/js/6.b4067bc8ef66b7a4c04f.js </w:t>
      </w:r>
    </w:p>
    <w:p>
      <w:r>
        <w:t>请求参数：</w:t>
        <w:br/>
      </w:r>
    </w:p>
    <w:p>
      <w:r>
        <w:t>请求响应：</w:t>
      </w:r>
    </w:p>
    <w:p>
      <w:pPr>
        <w:pStyle w:val="Heading2"/>
      </w:pPr>
      <w:r>
        <w:t>allWhitelist</w:t>
      </w:r>
    </w:p>
    <w:p>
      <w:r>
        <w:t xml:space="preserve">请求路径：POST http://172.16.21.138/alertWeb/policy/allWhitelist </w:t>
      </w:r>
    </w:p>
    <w:p>
      <w:r>
        <w:t>请求参数：</w:t>
        <w:br/>
      </w:r>
    </w:p>
    <w:p>
      <w:r>
        <w:t>请求响应：{"code":0,"msg":"请求成功","data":[{"typeName":"应用白名单","whitelists":null},{"typeName":"文件白名单","whitelists":null},{"typeName":"进程白名单","whitelists":null},{"typeName":"接口白名单","whitelists":null},{"typeName":"网络白名单","whitelists":null}]}</w:t>
        <w:br/>
      </w:r>
    </w:p>
    <w:p>
      <w:pPr>
        <w:pStyle w:val="Heading2"/>
      </w:pPr>
      <w:r>
        <w:t>getStrategyData</w:t>
      </w:r>
    </w:p>
    <w:p>
      <w:r>
        <w:t xml:space="preserve">请求路径：POST http://172.16.21.138/alertWeb/policy/getStrategyData </w:t>
      </w:r>
    </w:p>
    <w:p>
      <w:r>
        <w:t>请求参数：{"order":"desc","sort":"created_at","searchType":"","search":"","limit":10,"page":0,"offset":0,"type":0}</w:t>
      </w:r>
    </w:p>
    <w:p>
      <w:r>
        <w:t>请求响应：{"code":0,"msg":"请求成功","data":{"rows":[{"id":2,"activation":false,"onOff":false,"whiteListId":null,"whiteList":null,"creatTime":"2018-05-12 22:57:49","strategyName":{"name":"secneo","useFor":null},"appDefId":2,"targetApp":"test","deviceGroupId":4,"targetTerm":"智能摄像头","eventDefId":0,"warnPeriod":60,"warnType":"全部","ddosConfig":{"times":11}},{"id":1,"activation":true,"onOff":false,"whiteListId":null,"whiteList":null,"creatTime":"2018-02-11 21:52:11","strategyName":{"name":"first","useFor":null},"appDefId":2,"targetApp":"test","deviceGroupId":4,"targetTerm":"智能摄像头","eventDefId":0,"warnPeriod":60,"warnType":"全部","ddosConfig":{"times":11}}],"total":2}}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