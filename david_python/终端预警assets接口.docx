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50D" w:rsidRDefault="0089550D">
      <w:pPr>
        <w:pStyle w:val="21"/>
      </w:pPr>
      <w:proofErr w:type="spellStart"/>
      <w:r>
        <w:rPr>
          <w:rFonts w:ascii="微软雅黑" w:eastAsia="微软雅黑" w:hAnsi="微软雅黑" w:cs="微软雅黑"/>
        </w:rPr>
        <w:t>资产模块</w:t>
      </w:r>
      <w:proofErr w:type="spellEnd"/>
    </w:p>
    <w:p w:rsidR="00BB090B" w:rsidRDefault="00E557CC">
      <w:pPr>
        <w:pStyle w:val="21"/>
      </w:pPr>
      <w:r w:rsidRPr="00E557CC">
        <w:t>Top5</w:t>
      </w:r>
      <w:r w:rsidRPr="00E557CC">
        <w:rPr>
          <w:rFonts w:hint="eastAsia"/>
        </w:rPr>
        <w:t>操作系</w:t>
      </w:r>
      <w:r w:rsidRPr="00E557CC">
        <w:rPr>
          <w:rFonts w:ascii="微软雅黑" w:eastAsia="微软雅黑" w:hAnsi="微软雅黑" w:cs="微软雅黑" w:hint="eastAsia"/>
        </w:rPr>
        <w:t>统</w:t>
      </w:r>
      <w:r w:rsidRPr="00E557CC">
        <w:rPr>
          <w:rFonts w:ascii="MS Gothic" w:hAnsi="MS Gothic" w:cs="MS Gothic"/>
        </w:rPr>
        <w:t>数量</w:t>
      </w:r>
      <w:r w:rsidR="00696362">
        <w:t>deviceFilters</w:t>
      </w:r>
    </w:p>
    <w:p w:rsidR="00BB090B" w:rsidRDefault="00696362">
      <w:r>
        <w:t>请求路径：</w:t>
      </w:r>
      <w:r>
        <w:t xml:space="preserve">POST http://172.16.13.4/alertWeb/assets/deviceFilters </w:t>
      </w:r>
    </w:p>
    <w:p w:rsidR="00BB090B" w:rsidRDefault="00696362">
      <w:r>
        <w:t>请求参数：</w:t>
      </w:r>
      <w:r>
        <w:t>{}</w:t>
      </w:r>
    </w:p>
    <w:p w:rsidR="00BB090B" w:rsidRDefault="00696362">
      <w:pPr>
        <w:rPr>
          <w:rFonts w:ascii="宋体" w:eastAsia="宋体" w:hAnsi="宋体"/>
          <w:lang w:eastAsia="zh-CN"/>
        </w:rPr>
      </w:pPr>
      <w:proofErr w:type="spellStart"/>
      <w:r>
        <w:t>请求响应</w:t>
      </w:r>
      <w:proofErr w:type="spellEnd"/>
      <w:r>
        <w:t>：</w:t>
      </w:r>
      <w:r>
        <w:t>{"code":0,"msg":"</w:t>
      </w:r>
      <w:r>
        <w:t>请求成功</w:t>
      </w:r>
      <w:r>
        <w:t>","data":{"</w:t>
      </w:r>
      <w:proofErr w:type="spellStart"/>
      <w:r>
        <w:t>osVersion</w:t>
      </w:r>
      <w:proofErr w:type="spellEnd"/>
      <w:r>
        <w:t>":["windows  7","android4.4.3","android6.0","windows "],"deviceGroup":[{"id":195,"name":"</w:t>
      </w:r>
      <w:r>
        <w:t>智能门锁</w:t>
      </w:r>
      <w:r>
        <w:t>","num":4},{"id":196,"name":"IVI","num":3}]}}</w:t>
      </w:r>
      <w:r>
        <w:br/>
      </w:r>
      <w:proofErr w:type="spellStart"/>
      <w:r w:rsidR="00564B21">
        <w:t>group_id,group_name</w:t>
      </w:r>
      <w:proofErr w:type="spellEnd"/>
      <w:r w:rsidR="00564B21">
        <w:rPr>
          <w:rFonts w:ascii="宋体" w:eastAsia="宋体" w:hAnsi="宋体" w:hint="eastAsia"/>
          <w:lang w:eastAsia="zh-CN"/>
        </w:rPr>
        <w:t>,</w:t>
      </w:r>
      <w:r w:rsidR="00564B21">
        <w:rPr>
          <w:rFonts w:ascii="宋体" w:eastAsia="宋体" w:hAnsi="宋体"/>
          <w:lang w:eastAsia="zh-CN"/>
        </w:rPr>
        <w:t>设备数量</w:t>
      </w:r>
      <w:r w:rsidR="00564B21">
        <w:rPr>
          <w:rFonts w:ascii="宋体" w:eastAsia="宋体" w:hAnsi="宋体" w:hint="eastAsia"/>
          <w:lang w:eastAsia="zh-CN"/>
        </w:rPr>
        <w:t>。</w:t>
      </w:r>
    </w:p>
    <w:p w:rsidR="00991141" w:rsidRDefault="00991141">
      <w:pPr>
        <w:rPr>
          <w:rFonts w:hint="eastAsia"/>
          <w:lang w:eastAsia="zh-CN"/>
        </w:rPr>
      </w:pPr>
      <w:r>
        <w:rPr>
          <w:rFonts w:ascii="宋体" w:eastAsia="宋体" w:hAnsi="宋体"/>
          <w:lang w:eastAsia="zh-CN"/>
        </w:rPr>
        <w:t>租户id查询出来的去重的</w:t>
      </w:r>
      <w:r>
        <w:rPr>
          <w:rFonts w:ascii="宋体" w:eastAsia="宋体" w:hAnsi="宋体" w:hint="eastAsia"/>
          <w:lang w:eastAsia="zh-CN"/>
        </w:rPr>
        <w:t xml:space="preserve"> 版本全名称。</w:t>
      </w:r>
      <w:bookmarkStart w:id="0" w:name="_GoBack"/>
      <w:bookmarkEnd w:id="0"/>
    </w:p>
    <w:p w:rsidR="00BB090B" w:rsidRDefault="00D528FC" w:rsidP="00D528FC">
      <w:pPr>
        <w:pStyle w:val="21"/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proofErr w:type="gramStart"/>
      <w:r w:rsidR="00696362">
        <w:rPr>
          <w:lang w:eastAsia="zh-CN"/>
        </w:rPr>
        <w:t>info</w:t>
      </w:r>
      <w:proofErr w:type="gramEnd"/>
    </w:p>
    <w:p w:rsidR="00BB090B" w:rsidRDefault="00696362">
      <w:pPr>
        <w:rPr>
          <w:lang w:eastAsia="zh-CN"/>
        </w:rPr>
      </w:pPr>
      <w:r>
        <w:rPr>
          <w:lang w:eastAsia="zh-CN"/>
        </w:rPr>
        <w:t>请求路径：</w:t>
      </w:r>
      <w:r>
        <w:rPr>
          <w:lang w:eastAsia="zh-CN"/>
        </w:rPr>
        <w:t xml:space="preserve">POST http://172.16.13.4/alertWeb/assets/info </w:t>
      </w:r>
    </w:p>
    <w:p w:rsidR="00BB090B" w:rsidRDefault="00696362">
      <w:pPr>
        <w:rPr>
          <w:lang w:eastAsia="zh-CN"/>
        </w:rPr>
      </w:pPr>
      <w:r>
        <w:rPr>
          <w:lang w:eastAsia="zh-CN"/>
        </w:rPr>
        <w:t>请求参数：</w:t>
      </w:r>
      <w:r>
        <w:rPr>
          <w:lang w:eastAsia="zh-CN"/>
        </w:rPr>
        <w:t>{}</w:t>
      </w:r>
    </w:p>
    <w:p w:rsidR="005C5F13" w:rsidRDefault="00696362">
      <w:r>
        <w:t>请求响应：</w:t>
      </w:r>
      <w:r>
        <w:t>{"code":0,"msg":"</w:t>
      </w:r>
      <w:r>
        <w:t>请求成功</w:t>
      </w:r>
      <w:r>
        <w:t>","data":{"diviAn":{"nums":[{"name":"Android4.4.3","value":2},{"name":"Android6.0","value":1}],"rows":[{"ratio":0.67,"num":2,"type":"Android4.4.3"},{"ratio":0.33,"num":1,"type":"Android6.0"}],"OS":["Android4.4.3","Android6.0"]},"top5":{"nums":[{"name":"android_6.0","value":1},{"name":"windows_ ","value":1},{"name":"android_4.4.3","value":2},{"name":"windows_  7","value":3}],"OS":["android_6.0","windows_ ","android_4.4.3","windows_  7"]},"termOStype":{"nums":[{"name":"windows","value":4},{"name":"android","value":3}],"rows":[{"ratio":0.57,"num":4,"type":"windows"},{"ratio":0.43,"num":3,"type":"android"}],"OS":["windows","android"]},"diviLi":{"nums":[],"rows":[],"OS":[]}}}</w:t>
      </w:r>
    </w:p>
    <w:p w:rsidR="005C5F13" w:rsidRDefault="005C5F13" w:rsidP="005C5F13">
      <w:pPr>
        <w:pStyle w:val="21"/>
      </w:pPr>
      <w:proofErr w:type="spellStart"/>
      <w:proofErr w:type="gramStart"/>
      <w:r>
        <w:t>filterGroup</w:t>
      </w:r>
      <w:proofErr w:type="spellEnd"/>
      <w:proofErr w:type="gramEnd"/>
    </w:p>
    <w:p w:rsidR="005C5F13" w:rsidRDefault="005C5F13" w:rsidP="005C5F13">
      <w:proofErr w:type="spellStart"/>
      <w:r>
        <w:t>请求路径：</w:t>
      </w:r>
      <w:r>
        <w:t>POST</w:t>
      </w:r>
      <w:proofErr w:type="spellEnd"/>
      <w:r>
        <w:t xml:space="preserve"> http://172.16.13.4/alertWeb/common/filterGroup </w:t>
      </w:r>
    </w:p>
    <w:p w:rsidR="005C5F13" w:rsidRDefault="005C5F13" w:rsidP="005C5F13">
      <w:proofErr w:type="spellStart"/>
      <w:r>
        <w:t>请求参数</w:t>
      </w:r>
      <w:proofErr w:type="spellEnd"/>
      <w:proofErr w:type="gramStart"/>
      <w:r>
        <w:t>：</w:t>
      </w:r>
      <w:r>
        <w:t>{</w:t>
      </w:r>
      <w:proofErr w:type="gramEnd"/>
      <w:r>
        <w:t>"</w:t>
      </w:r>
      <w:proofErr w:type="spellStart"/>
      <w:r>
        <w:t>objectType</w:t>
      </w:r>
      <w:proofErr w:type="spellEnd"/>
      <w:r>
        <w:t>":"DEVICE","</w:t>
      </w:r>
      <w:proofErr w:type="spellStart"/>
      <w:r>
        <w:t>attrName</w:t>
      </w:r>
      <w:proofErr w:type="spellEnd"/>
      <w:r>
        <w:t>":"company"}</w:t>
      </w:r>
    </w:p>
    <w:p w:rsidR="005C5F13" w:rsidRDefault="005C5F13" w:rsidP="005C5F13">
      <w:proofErr w:type="spellStart"/>
      <w:r>
        <w:t>请求响应</w:t>
      </w:r>
      <w:proofErr w:type="spellEnd"/>
      <w:proofErr w:type="gramStart"/>
      <w:r>
        <w:t>：</w:t>
      </w:r>
      <w:r>
        <w:t>{</w:t>
      </w:r>
      <w:proofErr w:type="gramEnd"/>
      <w:r>
        <w:t>"code":0,"msg":"</w:t>
      </w:r>
      <w:r>
        <w:t>请求成功</w:t>
      </w:r>
      <w:r>
        <w:t>","data":["</w:t>
      </w:r>
      <w:proofErr w:type="spellStart"/>
      <w:r>
        <w:t>比亚迪</w:t>
      </w:r>
      <w:proofErr w:type="spellEnd"/>
      <w:r>
        <w:t>"]}</w:t>
      </w:r>
      <w:r>
        <w:br/>
      </w:r>
    </w:p>
    <w:p w:rsidR="005C5F13" w:rsidRDefault="005C5F13" w:rsidP="005C5F13">
      <w:pPr>
        <w:pStyle w:val="21"/>
      </w:pPr>
      <w:proofErr w:type="spellStart"/>
      <w:proofErr w:type="gramStart"/>
      <w:r>
        <w:t>usrViews</w:t>
      </w:r>
      <w:proofErr w:type="spellEnd"/>
      <w:proofErr w:type="gramEnd"/>
    </w:p>
    <w:p w:rsidR="005C5F13" w:rsidRDefault="005C5F13" w:rsidP="005C5F13">
      <w:proofErr w:type="spellStart"/>
      <w:r>
        <w:t>请求路径：</w:t>
      </w:r>
      <w:r>
        <w:t>POST</w:t>
      </w:r>
      <w:proofErr w:type="spellEnd"/>
      <w:r>
        <w:t xml:space="preserve"> http://172.16.13.4/alertWeb/common/usrViews </w:t>
      </w:r>
    </w:p>
    <w:p w:rsidR="005C5F13" w:rsidRDefault="005C5F13" w:rsidP="005C5F13">
      <w:proofErr w:type="spellStart"/>
      <w:r>
        <w:t>请求参数</w:t>
      </w:r>
      <w:proofErr w:type="spellEnd"/>
      <w:r>
        <w:t>：</w:t>
      </w:r>
      <w:r>
        <w:br/>
      </w:r>
    </w:p>
    <w:p w:rsidR="005C5F13" w:rsidRDefault="005C5F13" w:rsidP="005C5F13">
      <w:r>
        <w:lastRenderedPageBreak/>
        <w:t>请求响应：</w:t>
      </w:r>
      <w:r>
        <w:t>{"code":0,"msg":"</w:t>
      </w:r>
      <w:r>
        <w:t>请求成功</w:t>
      </w:r>
      <w:r>
        <w:t>","data":{"home":[1,2,3,4,7,8],"warning":[9,10,11,12,13,14,15,16],"assets":[18,19,20]}}</w:t>
      </w:r>
      <w:r>
        <w:br/>
      </w:r>
    </w:p>
    <w:p w:rsidR="005C5F13" w:rsidRDefault="005C5F13"/>
    <w:p w:rsidR="00BB090B" w:rsidRDefault="00696362">
      <w:r>
        <w:br/>
      </w:r>
    </w:p>
    <w:p w:rsidR="00BB090B" w:rsidRDefault="00696362">
      <w:pPr>
        <w:pStyle w:val="21"/>
      </w:pPr>
      <w:r>
        <w:t>queryDeviceForPage</w:t>
      </w:r>
    </w:p>
    <w:p w:rsidR="00BB090B" w:rsidRDefault="00696362">
      <w:r>
        <w:t>请求路径：</w:t>
      </w:r>
      <w:r>
        <w:t xml:space="preserve">POST http://172.16.13.4/alertWeb/assets/queryDeviceForPage </w:t>
      </w:r>
    </w:p>
    <w:p w:rsidR="00BB090B" w:rsidRDefault="00696362">
      <w:r>
        <w:t>请求参数：</w:t>
      </w:r>
      <w:r>
        <w:t>{"filterName":"","filterType":"","filterValue":"","limit":10,"order":"desc","searchType":"","page":0,"search":"","sort":"bootTime","filter":[]}</w:t>
      </w:r>
    </w:p>
    <w:p w:rsidR="00BB090B" w:rsidRDefault="00696362">
      <w:r>
        <w:t>请求响应：</w:t>
      </w:r>
      <w:r>
        <w:t>{"code":0,"msg":"</w:t>
      </w:r>
      <w:r>
        <w:t>请求成功</w:t>
      </w:r>
      <w:r>
        <w:t>","data":{"rows":[{"deviceId":104,"deviceTypeId":2,"deviceAttrs":{"memory":"0","bootTime":"2018-04-12 09:37:11","cpuModel":"ARMV7L","ip":"172.16.21.202","diskUse":"0","osName":"android","mac":"00:1d:86:00:15:c7","cpuUse":"15","memoryUse":"0","rom":"392","osVersion":"6.0","osType":"android6.0","company":"</w:t>
      </w:r>
      <w:r>
        <w:t>比亚迪</w:t>
      </w:r>
      <w:r>
        <w:t>","position":"116.404305 39.914582","sn":"F3EC8A5825ECFBD23CCBB7A6B371E1DD"},"deviceGroup":"</w:t>
      </w:r>
      <w:r>
        <w:t>智能门锁</w:t>
      </w:r>
      <w:r>
        <w:t>","online":"off"},{"deviceId":101,"deviceTypeId":2,"deviceAttrs":{"memory":"1","bootTime":"2018-03-28 14:49:57","cpuModel":"ARMV7L","ip":"192.168.0.160","diskUse":"0","osName":"android","mac":"f4:15:fd:00:00:00","cpuUse":"1","memoryUse":"0","osVersion":"4.4.3","osType":"android4.4.3","company":"</w:t>
      </w:r>
      <w:r>
        <w:t>比亚迪</w:t>
      </w:r>
      <w:r>
        <w:t>","position":"116.404305 39.914582","sn":"21914AC6A5C85707C458FD1BB005671F"},"deviceGroup":"IVI","online":"off"},{"deviceId":102,"deviceTypeId":2,"deviceAttrs":{"memory":"1","bootTime":"2018-03-28 14:46:20","cpuModel":"ARMV7L","ip":"192.168.0.160","diskUse":"0","osName":"android","mac":"f4:15:fd:00:00:00","cpuUse":"24","memoryUse":"0","osVersion":"4.4.3","osType":"android4.4.3","company":"</w:t>
      </w:r>
      <w:r>
        <w:t>比亚迪</w:t>
      </w:r>
      <w:r>
        <w:t>","position":"116.404305 39.914582","sn":"528C8E6CD4A3C6598999A0E9DF15AD32"},"deviceGroup":"IVI","online":"off"},{"deviceId":99,"deviceTypeId":3,"deviceAttrs":{"memory":"7888","cpuModel":"INTEL64 FAMILY 6 MODEL 61 STEPPING 4","ip":"172.16.21.212","diskUse":"53","osName":"windows","mac":"a4:02:b9:7f:53:37","cpuUse":"28","memoryUse":"89","rom":"475434","osVersion":"  7","osType":"windows  7","company":"</w:t>
      </w:r>
      <w:r>
        <w:t>比亚迪</w:t>
      </w:r>
      <w:r>
        <w:t>","position":"113.357582 23.124732","sn":"60F6D326F4FC863FBAFAC132143101EF"},"deviceGroup":"</w:t>
      </w:r>
      <w:r>
        <w:t>智能门锁</w:t>
      </w:r>
      <w:r>
        <w:t>","online":"off"},{"deviceId":103,"deviceTypeId":3,"deviceAttrs":{"memory":"7619","cpuModel":"INTEL64 FAMILY 6 MODEL 78 STEPPING 3","ip":"172.16.21.118","diskUse":"29","osName":"windows","mac":"f4:8c:50:03:1f:42","cpu</w:t>
      </w:r>
      <w:r>
        <w:lastRenderedPageBreak/>
        <w:t>Use":"19","memoryUse":"27","rom":"476935","osVersion":"  7","osType":"windows  7","company":"</w:t>
      </w:r>
      <w:r>
        <w:t>比亚迪</w:t>
      </w:r>
      <w:r>
        <w:t>","position":"113.357582 23.124732","sn":"0725C84DF09E7867DB8544BDB827DE31"},"deviceGroup":"</w:t>
      </w:r>
      <w:r>
        <w:t>智能门锁</w:t>
      </w:r>
      <w:r>
        <w:t>","online":"off"},{"deviceId":105,"deviceTypeId":3,"deviceAttrs":{"memory":"7888","cpuModel":"INTEL64 FAMILY 6 MODEL 61 STEPPING 4","ip":"172.16.21.7","diskUse":"68","osName":"windows","mac":"c8:5b:76:2e:b1:3f","cpuUse":"51","memoryUse":"66","rom":"475434","osVersion":"  7","osType":"windows  7","company":"</w:t>
      </w:r>
      <w:r>
        <w:t>比亚迪</w:t>
      </w:r>
      <w:r>
        <w:t>","position":"113.357582 23.124732","sn":"2C0F84DE902554F130D762DC9407841F"},"deviceGroup":"</w:t>
      </w:r>
      <w:r>
        <w:t>智能门锁</w:t>
      </w:r>
      <w:r>
        <w:t>","online":"off"},{"deviceId":106,"deviceTypeId":3,"deviceAttrs":{"memory":"8075","cpuModel":"INTEL64 FAMILY 6 MODEL 78 STEPPING 3","ip":"192.168.137.1","diskUse":"57","osName":"windows","mac":"00:50:56:c0:00:01","cpuUse":"8","memoryUse":"66","rom":"475661","osVersion":" ","osType":"windows ","company":"</w:t>
      </w:r>
      <w:r>
        <w:t>比亚迪</w:t>
      </w:r>
      <w:r>
        <w:t>","position":"113.357582 23.124732","sn":"8F7347C92FD63066189AB0BE0B6DBAD6"},"deviceGroup":"IVI","online":"off"}],"total":7}}</w:t>
      </w:r>
      <w:r>
        <w:br/>
      </w:r>
    </w:p>
    <w:p w:rsidR="00BB090B" w:rsidRDefault="00696362">
      <w:pPr>
        <w:pStyle w:val="21"/>
      </w:pPr>
      <w:r>
        <w:t>queryDeviceForPage</w:t>
      </w:r>
    </w:p>
    <w:p w:rsidR="00BB090B" w:rsidRDefault="00696362">
      <w:r>
        <w:t>请求路径：</w:t>
      </w:r>
      <w:r>
        <w:t xml:space="preserve">POST http://172.16.13.4/alertWeb/assets/queryDeviceForPage </w:t>
      </w:r>
    </w:p>
    <w:p w:rsidR="00BB090B" w:rsidRDefault="00696362">
      <w:r>
        <w:t>请求参数：</w:t>
      </w:r>
      <w:r>
        <w:t>{"filterName":"","filterType":"","filterValue":"","limit":10,"order":"desc","searchType":"","page":0,"search":"","sort":"bootTime","filter":[]}</w:t>
      </w:r>
    </w:p>
    <w:p w:rsidR="00BB090B" w:rsidRDefault="00696362">
      <w:r>
        <w:t>请求响应：</w:t>
      </w:r>
      <w:r>
        <w:t>{"code":0,"msg":"</w:t>
      </w:r>
      <w:r>
        <w:t>请求成功</w:t>
      </w:r>
      <w:r>
        <w:t>","data":{"rows":[{"deviceId":104,"deviceTypeId":2,"deviceAttrs":{"memory":"0","bootTime":"2018-04-12 09:37:11","cpuModel":"ARMV7L","ip":"172.16.21.202","diskUse":"0","osName":"android","mac":"00:1d:86:00:15:c7","cpuUse":"15","memoryUse":"0","rom":"392","osVersion":"6.0","osType":"android6.0","company":"</w:t>
      </w:r>
      <w:r>
        <w:t>比亚迪</w:t>
      </w:r>
      <w:r>
        <w:t>","position":"116.404305 39.914582","sn":"F3EC8A5825ECFBD23CCBB7A6B371E1DD"},"deviceGroup":"</w:t>
      </w:r>
      <w:r>
        <w:t>智能门锁</w:t>
      </w:r>
      <w:r>
        <w:t>","online":"off"},{"deviceId":101,"deviceTypeId":2,"deviceAttrs":{"memory":"1","bootTime":"2018-03-28 14:49:57","cpuModel":"ARMV7L","ip":"192.168.0.160","diskUse":"0","osName":"android","mac":"f4:15:fd:00:00:00","cpuUse":"1","memoryUse":"0","osVersion":"4.4.3","osType":"android4.4.3","company":"</w:t>
      </w:r>
      <w:r>
        <w:t>比亚迪</w:t>
      </w:r>
      <w:r>
        <w:t>","position":"116.404305 39.914582","sn":"21914AC6A5C85707C458FD1BB005671F"},"deviceGroup":"IVI","online":"off"},{"deviceId":102,"deviceTypeId":2,"deviceAttrs":{"memory":"1","bootTime":"2018-03-28 14:46:20","cpuModel":"ARMV7L","ip":"192.168.0.160","diskUse":"0","osName":"android","mac":"f4:15:fd:00:00:00","cpuUse":"24","memoryUse":"0","osVersion":"4.4.3","osType":"android4.4.3","company":"</w:t>
      </w:r>
      <w:r>
        <w:t>比亚迪</w:t>
      </w:r>
      <w:r>
        <w:t xml:space="preserve">","position":"116.404305 </w:t>
      </w:r>
      <w:r>
        <w:lastRenderedPageBreak/>
        <w:t>39.914582","sn":"528C8E6CD4A3C6598999A0E9DF15AD32"},"deviceGroup":"IVI","online":"off"},{"deviceId":99,"deviceTypeId":3,"deviceAttrs":{"memory":"7888","cpuModel":"INTEL64 FAMILY 6 MODEL 61 STEPPING 4","ip":"172.16.21.212","diskUse":"53","osName":"windows","mac":"a4:02:b9:7f:53:37","cpuUse":"28","memoryUse":"89","rom":"475434","osVersion":"  7","osType":"windows  7","company":"</w:t>
      </w:r>
      <w:r>
        <w:t>比亚迪</w:t>
      </w:r>
      <w:r>
        <w:t>","position":"113.357582 23.124732","sn":"60F6D326F4FC863FBAFAC132143101EF"},"deviceGroup":"</w:t>
      </w:r>
      <w:r>
        <w:t>智能门锁</w:t>
      </w:r>
      <w:r>
        <w:t>","online":"off"},{"deviceId":103,"deviceTypeId":3,"deviceAttrs":{"memory":"7619","cpuModel":"INTEL64 FAMILY 6 MODEL 78 STEPPING 3","ip":"172.16.21.118","diskUse":"29","osName":"windows","mac":"f4:8c:50:03:1f:42","cpuUse":"19","memoryUse":"27","rom":"476935","osVersion":"  7","osType":"windows  7","company":"</w:t>
      </w:r>
      <w:r>
        <w:t>比亚迪</w:t>
      </w:r>
      <w:r>
        <w:t>","position":"113.357582 23.124732","sn":"0725C84DF09E7867DB8544BDB827DE31"},"deviceGroup":"</w:t>
      </w:r>
      <w:r>
        <w:t>智能门锁</w:t>
      </w:r>
      <w:r>
        <w:t>","online":"off"},{"deviceId":105,"deviceTypeId":3,"deviceAttrs":{"memory":"7888","cpuModel":"INTEL64 FAMILY 6 MODEL 61 STEPPING 4","ip":"172.16.21.7","diskUse":"68","osName":"windows","mac":"c8:5b:76:2e:b1:3f","cpuUse":"51","memoryUse":"66","rom":"475434","osVersion":"  7","osType":"windows  7","company":"</w:t>
      </w:r>
      <w:r>
        <w:t>比亚迪</w:t>
      </w:r>
      <w:r>
        <w:t>","position":"113.357582 23.124732","sn":"2C0F84DE902554F130D762DC9407841F"},"deviceGroup":"</w:t>
      </w:r>
      <w:r>
        <w:t>智能门锁</w:t>
      </w:r>
      <w:r>
        <w:t>","online":"off"},{"deviceId":106,"deviceTypeId":3,"deviceAttrs":{"memory":"8075","cpuModel":"INTEL64 FAMILY 6 MODEL 78 STEPPING 3","ip":"192.168.137.1","diskUse":"57","osName":"windows","mac":"00:50:56:c0:00:01","cpuUse":"8","memoryUse":"66","rom":"475661","osVersion":" ","osType":"windows ","company":"</w:t>
      </w:r>
      <w:r>
        <w:t>比亚迪</w:t>
      </w:r>
      <w:r>
        <w:t>","position":"113.357582 23.124732","sn":"8F7347C92FD63066189AB0BE0B6DBAD6"},"deviceGroup":"IVI","online":"off"}],"total":7}}</w:t>
      </w:r>
      <w:r>
        <w:br/>
      </w:r>
    </w:p>
    <w:p w:rsidR="00BB090B" w:rsidRDefault="00696362">
      <w:pPr>
        <w:pStyle w:val="21"/>
      </w:pPr>
      <w:r>
        <w:t>queryDeviceForPage</w:t>
      </w:r>
    </w:p>
    <w:p w:rsidR="00BB090B" w:rsidRDefault="00696362">
      <w:r>
        <w:t>请求路径：</w:t>
      </w:r>
      <w:r>
        <w:t xml:space="preserve">POST http://172.16.13.4/alertWeb/assets/queryDeviceForPage </w:t>
      </w:r>
    </w:p>
    <w:p w:rsidR="00BB090B" w:rsidRDefault="00696362">
      <w:r>
        <w:t>请求参数：</w:t>
      </w:r>
      <w:r>
        <w:t>{"filterName":"","filterType":"","filterValue":"","limit":10,"order":"desc","searchType":"","page":0,"search":"","sort":"bootTime","filter":[]}</w:t>
      </w:r>
    </w:p>
    <w:p w:rsidR="00BB090B" w:rsidRDefault="00696362">
      <w:r>
        <w:t>请求响应：</w:t>
      </w:r>
      <w:r>
        <w:t>{"code":0,"msg":"</w:t>
      </w:r>
      <w:r>
        <w:t>请求成功</w:t>
      </w:r>
      <w:r>
        <w:t>","data":{"rows":[{"deviceId":104,"deviceTypeId":2,"deviceAttrs":{"memory":"0","bootTime":"2018-04-12 09:37:11","cpuModel":"ARMV7L","ip":"172.16.21.202","diskUse":"0","osName":"android","mac":"00:1d:86:00:15:c7","cpuUse":"15","memoryUse":"0","rom":"392","osVersion":"6.0","osType":"android6.0","company":"</w:t>
      </w:r>
      <w:r>
        <w:t>比亚迪</w:t>
      </w:r>
      <w:r>
        <w:t>","position":"116.404305 39.914582","sn":"F3EC8A5825ECFBD23CCBB7A6B371E1DD"},"deviceGroup":"</w:t>
      </w:r>
      <w:r>
        <w:t>智能门锁</w:t>
      </w:r>
      <w:r>
        <w:t>","online":"off"},{"deviceId":101,"deviceTypeId":2,"deviceAttrs":{"memory":"1","bootTime":</w:t>
      </w:r>
      <w:r>
        <w:lastRenderedPageBreak/>
        <w:t>"2018-03-28 14:49:57","cpuModel":"ARMV7L","ip":"192.168.0.160","diskUse":"0","osName":"android","mac":"f4:15:fd:00:00:00","cpuUse":"1","memoryUse":"0","osVersion":"4.4.3","osType":"android4.4.3","company":"</w:t>
      </w:r>
      <w:r>
        <w:t>比亚迪</w:t>
      </w:r>
      <w:r>
        <w:t>","position":"116.404305 39.914582","sn":"21914AC6A5C85707C458FD1BB005671F"},"deviceGroup":"IVI","online":"off"},{"deviceId":102,"deviceTypeId":2,"deviceAttrs":{"memory":"1","bootTime":"2018-03-28 14:46:20","cpuModel":"ARMV7L","ip":"192.168.0.160","diskUse":"0","osName":"android","mac":"f4:15:fd:00:00:00","cpuUse":"24","memoryUse":"0","osVersion":"4.4.3","osType":"android4.4.3","company":"</w:t>
      </w:r>
      <w:r>
        <w:t>比亚迪</w:t>
      </w:r>
      <w:r>
        <w:t>","position":"116.404305 39.914582","sn":"528C8E6CD4A3C6598999A0E9DF15AD32"},"deviceGroup":"IVI","online":"off"},{"deviceId":99,"deviceTypeId":3,"deviceAttrs":{"memory":"7888","cpuModel":"INTEL64 FAMILY 6 MODEL 61 STEPPING 4","ip":"172.16.21.212","diskUse":"53","osName":"windows","mac":"a4:02:b9:7f:53:37","cpuUse":"28","memoryUse":"89","rom":"475434","osVersion":"  7","osType":"windows  7","company":"</w:t>
      </w:r>
      <w:r>
        <w:t>比亚迪</w:t>
      </w:r>
      <w:r>
        <w:t>","position":"113.357582 23.124732","sn":"60F6D326F4FC863FBAFAC132143101EF"},"deviceGroup":"</w:t>
      </w:r>
      <w:r>
        <w:t>智能门锁</w:t>
      </w:r>
      <w:r>
        <w:t>","online":"off"},{"deviceId":103,"deviceTypeId":3,"deviceAttrs":{"memory":"7619","cpuModel":"INTEL64 FAMILY 6 MODEL 78 STEPPING 3","ip":"172.16.21.118","diskUse":"29","osName":"windows","mac":"f4:8c:50:03:1f:42","cpuUse":"19","memoryUse":"27","rom":"476935","osVersion":"  7","osType":"windows  7","company":"</w:t>
      </w:r>
      <w:r>
        <w:t>比亚迪</w:t>
      </w:r>
      <w:r>
        <w:t>","position":"113.357582 23.124732","sn":"0725C84DF09E7867DB8544BDB827DE31"},"deviceGroup":"</w:t>
      </w:r>
      <w:r>
        <w:t>智能门锁</w:t>
      </w:r>
      <w:r>
        <w:t>","online":"off"},{"deviceId":105,"deviceTypeId":3,"deviceAttrs":{"memory":"7888","cpuModel":"INTEL64 FAMILY 6 MODEL 61 STEPPING 4","ip":"172.16.21.7","diskUse":"68","osName":"windows","mac":"c8:5b:76:2e:b1:3f","cpuUse":"51","memoryUse":"66","rom":"475434","osVersion":"  7","osType":"windows  7","company":"</w:t>
      </w:r>
      <w:r>
        <w:t>比亚迪</w:t>
      </w:r>
      <w:r>
        <w:t>","position":"113.357582 23.124732","sn":"2C0F84DE902554F130D762DC9407841F"},"deviceGroup":"</w:t>
      </w:r>
      <w:r>
        <w:t>智能门锁</w:t>
      </w:r>
      <w:r>
        <w:t>","online":"off"},{"deviceId":106,"deviceTypeId":3,"deviceAttrs":{"memory":"8075","cpuModel":"INTEL64 FAMILY 6 MODEL 78 STEPPING 3","ip":"192.168.137.1","diskUse":"57","osName":"windows","mac":"00:50:56:c0:00:01","cpuUse":"8","memoryUse":"66","rom":"475661","osVersion":" ","osType":"windows ","company":"</w:t>
      </w:r>
      <w:r>
        <w:t>比亚迪</w:t>
      </w:r>
      <w:r>
        <w:t>","position":"113.357582 23.124732","sn":"8F7347C92FD63066189AB0BE0B6DBAD6"},"deviceGroup":"IVI","online":"off"}],"total":7}}</w:t>
      </w:r>
      <w:r>
        <w:br/>
      </w:r>
    </w:p>
    <w:p w:rsidR="00BB090B" w:rsidRDefault="00696362">
      <w:pPr>
        <w:pStyle w:val="21"/>
      </w:pPr>
      <w:r>
        <w:t>queryDeviceForPage</w:t>
      </w:r>
    </w:p>
    <w:p w:rsidR="00BB090B" w:rsidRDefault="00696362">
      <w:r>
        <w:t>请求路径：</w:t>
      </w:r>
      <w:r>
        <w:t xml:space="preserve">POST http://172.16.13.4/alertWeb/assets/queryDeviceForPage </w:t>
      </w:r>
    </w:p>
    <w:p w:rsidR="00BB090B" w:rsidRDefault="00696362">
      <w:r>
        <w:t>请求参数：</w:t>
      </w:r>
      <w:r>
        <w:t>{"filterName":"","filterType":"","filterValue":"","limit":10,"order":"desc","searchType":"","pa</w:t>
      </w:r>
      <w:r>
        <w:lastRenderedPageBreak/>
        <w:t>ge":0,"search":"","sort":"bootTime","filter":[{"filterType":"group","filterName":"","filterValue":[195]}]}</w:t>
      </w:r>
    </w:p>
    <w:p w:rsidR="00BB090B" w:rsidRDefault="00696362">
      <w:r>
        <w:t>请求响应：</w:t>
      </w:r>
      <w:r>
        <w:t>{"code":0,"msg":"</w:t>
      </w:r>
      <w:r>
        <w:t>请求成功</w:t>
      </w:r>
      <w:r>
        <w:t>","data":{"rows":[{"deviceId":104,"deviceTypeId":2,"deviceAttrs":{"memory":"0","bootTime":"2018-04-12 09:37:11","cpuModel":"ARMV7L","ip":"172.16.21.202","diskUse":"0","osName":"android","mac":"00:1d:86:00:15:c7","cpuUse":"15","memoryUse":"0","rom":"392","osVersion":"6.0","osType":"android6.0","company":"</w:t>
      </w:r>
      <w:r>
        <w:t>比亚迪</w:t>
      </w:r>
      <w:r>
        <w:t>","position":"116.404305 39.914582","sn":"F3EC8A5825ECFBD23CCBB7A6B371E1DD"},"deviceGroup":"</w:t>
      </w:r>
      <w:r>
        <w:t>智能门锁</w:t>
      </w:r>
      <w:r>
        <w:t>","online":"off"},{"deviceId":99,"deviceTypeId":3,"deviceAttrs":{"memory":"7888","cpuModel":"INTEL64 FAMILY 6 MODEL 61 STEPPING 4","ip":"172.16.21.212","diskUse":"53","osName":"windows","mac":"a4:02:b9:7f:53:37","cpuUse":"28","memoryUse":"89","rom":"475434","osVersion":"  7","osType":"windows  7","company":"</w:t>
      </w:r>
      <w:r>
        <w:t>比亚迪</w:t>
      </w:r>
      <w:r>
        <w:t>","position":"113.357582 23.124732","sn":"60F6D326F4FC863FBAFAC132143101EF"},"deviceGroup":"</w:t>
      </w:r>
      <w:r>
        <w:t>智能门锁</w:t>
      </w:r>
      <w:r>
        <w:t>","online":"off"},{"deviceId":103,"deviceTypeId":3,"deviceAttrs":{"memory":"7619","cpuModel":"INTEL64 FAMILY 6 MODEL 78 STEPPING 3","ip":"172.16.21.118","diskUse":"29","osName":"windows","mac":"f4:8c:50:03:1f:42","cpuUse":"19","memoryUse":"27","rom":"476935","osVersion":"  7","osType":"windows  7","company":"</w:t>
      </w:r>
      <w:r>
        <w:t>比亚迪</w:t>
      </w:r>
      <w:r>
        <w:t>","position":"113.357582 23.124732","sn":"0725C84DF09E7867DB8544BDB827DE31"},"deviceGroup":"</w:t>
      </w:r>
      <w:r>
        <w:t>智能门锁</w:t>
      </w:r>
      <w:r>
        <w:t>","online":"off"},{"deviceId":105,"deviceTypeId":3,"deviceAttrs":{"memory":"7888","cpuModel":"INTEL64 FAMILY 6 MODEL 61 STEPPING 4","ip":"172.16.21.7","diskUse":"68","osName":"windows","mac":"c8:5b:76:2e:b1:3f","cpuUse":"51","memoryUse":"66","rom":"475434","osVersion":"  7","osType":"windows  7","company":"</w:t>
      </w:r>
      <w:r>
        <w:t>比亚迪</w:t>
      </w:r>
      <w:r>
        <w:t>","position":"113.357582 23.124732","sn":"2C0F84DE902554F130D762DC9407841F"},"deviceGroup":"</w:t>
      </w:r>
      <w:r>
        <w:t>智能门锁</w:t>
      </w:r>
      <w:r>
        <w:t>","online":"off"}],"total":4}}</w:t>
      </w:r>
      <w:r>
        <w:br/>
      </w:r>
    </w:p>
    <w:p w:rsidR="00BB090B" w:rsidRDefault="00696362">
      <w:pPr>
        <w:pStyle w:val="21"/>
      </w:pPr>
      <w:r>
        <w:t>queryDeviceForPage</w:t>
      </w:r>
    </w:p>
    <w:p w:rsidR="00BB090B" w:rsidRDefault="00696362">
      <w:r>
        <w:t>请求路径：</w:t>
      </w:r>
      <w:r>
        <w:t xml:space="preserve">POST http://172.16.13.4/alertWeb/assets/queryDeviceForPage </w:t>
      </w:r>
    </w:p>
    <w:p w:rsidR="00BB090B" w:rsidRDefault="00696362">
      <w:r>
        <w:t>请求参数：</w:t>
      </w:r>
      <w:r>
        <w:t>{"filterName":"","filterType":"","filterValue":"","limit":10,"order":"desc","searchType":"","page":0,"search":"","sort":"bootTime","filter":[{"filterType":"group","filterName":"","filterValue":[195]},{"filterType":"property","filterName":"osType","filterValue":["windows  7"]}]}</w:t>
      </w:r>
    </w:p>
    <w:p w:rsidR="00BB090B" w:rsidRDefault="00696362">
      <w:r>
        <w:t>请求响应：</w:t>
      </w:r>
      <w:r>
        <w:t>{"code":0,"msg":"</w:t>
      </w:r>
      <w:r>
        <w:t>请求成功</w:t>
      </w:r>
      <w:r>
        <w:t>","data":{"rows":[{"deviceId":99,"deviceTypeId":3,"deviceAttrs":{"memory":"7888","cpuModel":"INTEL64 FAMILY 6 MODEL 61 STEPPING 4","ip":"172.16.21.212","diskUse":"53","osName":"windows","mac":"a4:02:b9:7f:53:37","cp</w:t>
      </w:r>
      <w:r>
        <w:lastRenderedPageBreak/>
        <w:t>uUse":"28","memoryUse":"89","rom":"475434","osVersion":"  7","osType":"windows  7","company":"</w:t>
      </w:r>
      <w:r>
        <w:t>比亚迪</w:t>
      </w:r>
      <w:r>
        <w:t>","position":"113.357582 23.124732","sn":"60F6D326F4FC863FBAFAC132143101EF"},"deviceGroup":"</w:t>
      </w:r>
      <w:r>
        <w:t>智能门锁</w:t>
      </w:r>
      <w:r>
        <w:t>","online":"off"},{"deviceId":103,"deviceTypeId":3,"deviceAttrs":{"memory":"7619","cpuModel":"INTEL64 FAMILY 6 MODEL 78 STEPPING 3","ip":"172.16.21.118","diskUse":"29","osName":"windows","mac":"f4:8c:50:03:1f:42","cpuUse":"19","memoryUse":"27","rom":"476935","osVersion":"  7","osType":"windows  7","company":"</w:t>
      </w:r>
      <w:r>
        <w:t>比亚迪</w:t>
      </w:r>
      <w:r>
        <w:t>","position":"113.357582 23.124732","sn":"0725C84DF09E7867DB8544BDB827DE31"},"deviceGroup":"</w:t>
      </w:r>
      <w:r>
        <w:t>智能门锁</w:t>
      </w:r>
      <w:r>
        <w:t>","online":"off"},{"deviceId":105,"deviceTypeId":3,"deviceAttrs":{"memory":"7888","cpuModel":"INTEL64 FAMILY 6 MODEL 61 STEPPING 4","ip":"172.16.21.7","diskUse":"68","osName":"windows","mac":"c8:5b:76:2e:b1:3f","cpuUse":"51","memoryUse":"66","rom":"475434","osVersion":"  7","osType":"windows  7","company":"</w:t>
      </w:r>
      <w:r>
        <w:t>比亚迪</w:t>
      </w:r>
      <w:r>
        <w:t>","position":"113.357582 23.124732","sn":"2C0F84DE902554F130D762DC9407841F"},"deviceGroup":"</w:t>
      </w:r>
      <w:r>
        <w:t>智能门锁</w:t>
      </w:r>
      <w:r>
        <w:t>","online":"off"}],"total":3}}</w:t>
      </w:r>
      <w:r>
        <w:br/>
      </w:r>
    </w:p>
    <w:p w:rsidR="00BB090B" w:rsidRDefault="00696362">
      <w:pPr>
        <w:pStyle w:val="21"/>
      </w:pPr>
      <w:r>
        <w:t>queryDeviceForPage</w:t>
      </w:r>
    </w:p>
    <w:p w:rsidR="00BB090B" w:rsidRDefault="00696362">
      <w:r>
        <w:t>请求路径：</w:t>
      </w:r>
      <w:r>
        <w:t xml:space="preserve">POST http://172.16.13.4/alertWeb/assets/queryDeviceForPage </w:t>
      </w:r>
    </w:p>
    <w:p w:rsidR="00BB090B" w:rsidRDefault="00696362">
      <w:r>
        <w:t>请求参数：</w:t>
      </w:r>
      <w:r>
        <w:t>{"filterName":"","filterType":"","filterValue":"","limit":10,"order":"desc","searchType":"osType","page":0,"search":"windows 7","sort":"bootTime","filter":[{"filterType":"group","filterName":"","filterValue":[195]},{"filterType":"property","filterName":"osType","filterValue":["windows  7"]}]}</w:t>
      </w:r>
    </w:p>
    <w:p w:rsidR="00BB090B" w:rsidRDefault="00696362">
      <w:r>
        <w:t>请求响应：</w:t>
      </w:r>
      <w:r>
        <w:t>{"code":0,"msg":"</w:t>
      </w:r>
      <w:r>
        <w:t>请求成功</w:t>
      </w:r>
      <w:r>
        <w:t>","data":{"rows":[],"total":0}}</w:t>
      </w:r>
      <w:r>
        <w:br/>
      </w:r>
    </w:p>
    <w:p w:rsidR="00BB090B" w:rsidRDefault="00696362">
      <w:pPr>
        <w:pStyle w:val="21"/>
      </w:pPr>
      <w:r>
        <w:t>queryDeviceForPage</w:t>
      </w:r>
    </w:p>
    <w:p w:rsidR="00BB090B" w:rsidRDefault="00696362">
      <w:r>
        <w:t>请求路径：</w:t>
      </w:r>
      <w:r>
        <w:t xml:space="preserve">POST http://172.16.13.4/alertWeb/assets/queryDeviceForPage </w:t>
      </w:r>
    </w:p>
    <w:p w:rsidR="00BB090B" w:rsidRDefault="00696362">
      <w:r>
        <w:t>请求参数：</w:t>
      </w:r>
      <w:r>
        <w:t>{"filterName":"","filterType":"","filterValue":"","limit":10,"order":"desc","searchType":"osType","page":0,"search":"","sort":"bootTime","filter":[{"filterType":"group","filterName":"","filterValue":[195]},{"filterType":"property","filterName":"osType","filterValue":["windows  7"]}]}</w:t>
      </w:r>
    </w:p>
    <w:p w:rsidR="00BB090B" w:rsidRDefault="00696362">
      <w:r>
        <w:t>请求响应：</w:t>
      </w:r>
      <w:r>
        <w:t>{"code":0,"msg":"</w:t>
      </w:r>
      <w:r>
        <w:t>请求成功</w:t>
      </w:r>
      <w:r>
        <w:t xml:space="preserve">","data":{"rows":[{"deviceId":99,"deviceTypeId":3,"deviceAttrs":{"memory":"7888","cpuModel":"INTEL64 FAMILY 6 MODEL 61 STEPPING 4","ip":"172.16.21.212","diskUse":"53","osName":"windows","mac":"a4:02:b9:7f:53:37","cpuUse":"28","memoryUse":"89","rom":"475434","osVersion":"  7","osType":"windows  </w:t>
      </w:r>
      <w:r>
        <w:lastRenderedPageBreak/>
        <w:t>7","company":"</w:t>
      </w:r>
      <w:r>
        <w:t>比亚迪</w:t>
      </w:r>
      <w:r>
        <w:t>","position":"113.357582 23.124732","sn":"60F6D326F4FC863FBAFAC132143101EF"},"deviceGroup":"</w:t>
      </w:r>
      <w:r>
        <w:t>智能门锁</w:t>
      </w:r>
      <w:r>
        <w:t>","online":"off"},{"deviceId":103,"deviceTypeId":3,"deviceAttrs":{"memory":"7619","cpuModel":"INTEL64 FAMILY 6 MODEL 78 STEPPING 3","ip":"172.16.21.118","diskUse":"29","osName":"windows","mac":"f4:8c:50:03:1f:42","cpuUse":"19","memoryUse":"27","rom":"476935","osVersion":"  7","osType":"windows  7","company":"</w:t>
      </w:r>
      <w:r>
        <w:t>比亚迪</w:t>
      </w:r>
      <w:r>
        <w:t>","position":"113.357582 23.124732","sn":"0725C84DF09E7867DB8544BDB827DE31"},"deviceGroup":"</w:t>
      </w:r>
      <w:r>
        <w:t>智能门锁</w:t>
      </w:r>
      <w:r>
        <w:t>","online":"off"},{"deviceId":105,"deviceTypeId":3,"deviceAttrs":{"memory":"7888","cpuModel":"INTEL64 FAMILY 6 MODEL 61 STEPPING 4","ip":"172.16.21.7","diskUse":"68","osName":"windows","mac":"c8:5b:76:2e:b1:3f","cpuUse":"51","memoryUse":"66","rom":"475434","osVersion":"  7","osType":"windows  7","company":"</w:t>
      </w:r>
      <w:r>
        <w:t>比亚迪</w:t>
      </w:r>
      <w:r>
        <w:t>","position":"113.357582 23.124732","sn":"2C0F84DE902554F130D762DC9407841F"},"deviceGroup":"</w:t>
      </w:r>
      <w:r>
        <w:t>智能门锁</w:t>
      </w:r>
      <w:r>
        <w:t>","online":"off"}],"total":3}}</w:t>
      </w:r>
      <w:r>
        <w:br/>
      </w:r>
    </w:p>
    <w:p w:rsidR="00BB090B" w:rsidRDefault="00696362">
      <w:pPr>
        <w:pStyle w:val="21"/>
      </w:pPr>
      <w:r>
        <w:t>queryDeviceForPage</w:t>
      </w:r>
    </w:p>
    <w:p w:rsidR="00BB090B" w:rsidRDefault="00696362">
      <w:r>
        <w:t>请求路径：</w:t>
      </w:r>
      <w:r>
        <w:t xml:space="preserve">POST http://172.16.13.4/alertWeb/assets/queryDeviceForPage </w:t>
      </w:r>
    </w:p>
    <w:p w:rsidR="00BB090B" w:rsidRDefault="00696362">
      <w:r>
        <w:t>请求参数：</w:t>
      </w:r>
      <w:r>
        <w:t>{"filterName":"","filterType":"","filterValue":"","limit":10,"order":"desc","searchType":"osType","page":0,"search":"w","sort":"bootTime","filter":[{"filterType":"group","filterName":"","filterValue":[195]},{"filterType":"property","filterName":"osType","filterValue":["windows  7"]}]}</w:t>
      </w:r>
    </w:p>
    <w:p w:rsidR="00BB090B" w:rsidRDefault="00696362">
      <w:r>
        <w:t>请求响应：</w:t>
      </w:r>
      <w:r>
        <w:t>{"code":0,"msg":"</w:t>
      </w:r>
      <w:r>
        <w:t>请求成功</w:t>
      </w:r>
      <w:r>
        <w:t>","data":{"rows":[{"deviceId":99,"deviceTypeId":3,"deviceAttrs":{"memory":"7888","cpuModel":"INTEL64 FAMILY 6 MODEL 61 STEPPING 4","ip":"172.16.21.212","diskUse":"53","osName":"windows","mac":"a4:02:b9:7f:53:37","cpuUse":"28","memoryUse":"89","rom":"475434","osVersion":"  7","osType":"windows  7","company":"</w:t>
      </w:r>
      <w:r>
        <w:t>比亚迪</w:t>
      </w:r>
      <w:r>
        <w:t>","position":"113.357582 23.124732","sn":"60F6D326F4FC863FBAFAC132143101EF"},"deviceGroup":"</w:t>
      </w:r>
      <w:r>
        <w:t>智能门锁</w:t>
      </w:r>
      <w:r>
        <w:t>","online":"off"},{"deviceId":103,"deviceTypeId":3,"deviceAttrs":{"memory":"7619","cpuModel":"INTEL64 FAMILY 6 MODEL 78 STEPPING 3","ip":"172.16.21.118","diskUse":"29","osName":"windows","mac":"f4:8c:50:03:1f:42","cpuUse":"19","memoryUse":"27","rom":"476935","osVersion":"  7","osType":"windows  7","company":"</w:t>
      </w:r>
      <w:r>
        <w:t>比亚迪</w:t>
      </w:r>
      <w:r>
        <w:t>","position":"113.357582 23.124732","sn":"0725C84DF09E7867DB8544BDB827DE31"},"deviceGroup":"</w:t>
      </w:r>
      <w:r>
        <w:t>智能门锁</w:t>
      </w:r>
      <w:r>
        <w:t xml:space="preserve">","online":"off"},{"deviceId":105,"deviceTypeId":3,"deviceAttrs":{"memory":"7888","cpuModel":"INTEL64 FAMILY 6 MODEL 61 STEPPING 4","ip":"172.16.21.7","diskUse":"68","osName":"windows","mac":"c8:5b:76:2e:b1:3f","cpuUse":"51","memoryUse":"66","rom":"475434","osVersion":"  7","osType":"windows  </w:t>
      </w:r>
      <w:r>
        <w:lastRenderedPageBreak/>
        <w:t>7","company":"</w:t>
      </w:r>
      <w:r>
        <w:t>比亚迪</w:t>
      </w:r>
      <w:r>
        <w:t>","position":"113.357582 23.124732","sn":"2C0F84DE902554F130D762DC9407841F"},"deviceGroup":"</w:t>
      </w:r>
      <w:r>
        <w:t>智能门锁</w:t>
      </w:r>
      <w:r>
        <w:t>","online":"off"}],"total":3}}</w:t>
      </w:r>
      <w:r>
        <w:br/>
      </w:r>
    </w:p>
    <w:p w:rsidR="00BB090B" w:rsidRDefault="00696362">
      <w:pPr>
        <w:pStyle w:val="21"/>
      </w:pPr>
      <w:r>
        <w:t>queryDeviceForPage</w:t>
      </w:r>
    </w:p>
    <w:p w:rsidR="00BB090B" w:rsidRDefault="00696362">
      <w:r>
        <w:t>请求路径：</w:t>
      </w:r>
      <w:r>
        <w:t xml:space="preserve">POST http://172.16.13.4/alertWeb/assets/queryDeviceForPage </w:t>
      </w:r>
    </w:p>
    <w:p w:rsidR="00BB090B" w:rsidRDefault="00696362">
      <w:r>
        <w:t>请求参数：</w:t>
      </w:r>
      <w:r>
        <w:t>{"filterName":"","filterType":"","filterValue":"","limit":10,"order":"desc","searchType":"osType","page":0,"search":"wi","sort":"bootTime","filter":[{"filterType":"group","filterName":"","filterValue":[195]},{"filterType":"property","filterName":"osType","filterValue":["windows  7"]}]}</w:t>
      </w:r>
    </w:p>
    <w:p w:rsidR="00BB090B" w:rsidRDefault="00696362">
      <w:r>
        <w:t>请求响应：</w:t>
      </w:r>
      <w:r>
        <w:t>{"code":0,"msg":"</w:t>
      </w:r>
      <w:r>
        <w:t>请求成功</w:t>
      </w:r>
      <w:r>
        <w:t>","data":{"rows":[{"deviceId":99,"deviceTypeId":3,"deviceAttrs":{"memory":"7888","cpuModel":"INTEL64 FAMILY 6 MODEL 61 STEPPING 4","ip":"172.16.21.212","diskUse":"53","osName":"windows","mac":"a4:02:b9:7f:53:37","cpuUse":"28","memoryUse":"89","rom":"475434","osVersion":"  7","osType":"windows  7","company":"</w:t>
      </w:r>
      <w:r>
        <w:t>比亚迪</w:t>
      </w:r>
      <w:r>
        <w:t>","position":"113.357582 23.124732","sn":"60F6D326F4FC863FBAFAC132143101EF"},"deviceGroup":"</w:t>
      </w:r>
      <w:r>
        <w:t>智能门锁</w:t>
      </w:r>
      <w:r>
        <w:t>","online":"off"},{"deviceId":103,"deviceTypeId":3,"deviceAttrs":{"memory":"7619","cpuModel":"INTEL64 FAMILY 6 MODEL 78 STEPPING 3","ip":"172.16.21.118","diskUse":"29","osName":"windows","mac":"f4:8c:50:03:1f:42","cpuUse":"19","memoryUse":"27","rom":"476935","osVersion":"  7","osType":"windows  7","company":"</w:t>
      </w:r>
      <w:r>
        <w:t>比亚迪</w:t>
      </w:r>
      <w:r>
        <w:t>","position":"113.357582 23.124732","sn":"0725C84DF09E7867DB8544BDB827DE31"},"deviceGroup":"</w:t>
      </w:r>
      <w:r>
        <w:t>智能门锁</w:t>
      </w:r>
      <w:r>
        <w:t>","online":"off"},{"deviceId":105,"deviceTypeId":3,"deviceAttrs":{"memory":"7888","cpuModel":"INTEL64 FAMILY 6 MODEL 61 STEPPING 4","ip":"172.16.21.7","diskUse":"68","osName":"windows","mac":"c8:5b:76:2e:b1:3f","cpuUse":"51","memoryUse":"66","rom":"475434","osVersion":"  7","osType":"windows  7","company":"</w:t>
      </w:r>
      <w:r>
        <w:t>比亚迪</w:t>
      </w:r>
      <w:r>
        <w:t>","position":"113.357582 23.124732","sn":"2C0F84DE902554F130D762DC9407841F"},"deviceGroup":"</w:t>
      </w:r>
      <w:r>
        <w:t>智能门锁</w:t>
      </w:r>
      <w:r>
        <w:t>","online":"off"}],"total":3}}</w:t>
      </w:r>
      <w:r>
        <w:br/>
      </w:r>
    </w:p>
    <w:p w:rsidR="00BB090B" w:rsidRDefault="00696362">
      <w:pPr>
        <w:pStyle w:val="21"/>
      </w:pPr>
      <w:r>
        <w:t>queryDeviceForPage</w:t>
      </w:r>
    </w:p>
    <w:p w:rsidR="00BB090B" w:rsidRDefault="00696362">
      <w:r>
        <w:t>请求路径：</w:t>
      </w:r>
      <w:r>
        <w:t xml:space="preserve">POST http://172.16.13.4/alertWeb/assets/queryDeviceForPage </w:t>
      </w:r>
    </w:p>
    <w:p w:rsidR="00BB090B" w:rsidRDefault="00696362">
      <w:r>
        <w:t>请求参数：</w:t>
      </w:r>
      <w:r>
        <w:t>{"filterName":"","filterType":"","filterValue":"","limit":10,"order":"desc","searchType":"osType","page":0,"search":"win","sort":"bootTime","filter":[{"filterType":"group","filterName":"",</w:t>
      </w:r>
      <w:r>
        <w:lastRenderedPageBreak/>
        <w:t>"filterValue":[195]},{"filterType":"property","filterName":"osType","filterValue":["windows  7"]}]}</w:t>
      </w:r>
    </w:p>
    <w:p w:rsidR="00BB090B" w:rsidRDefault="00696362">
      <w:r>
        <w:t>请求响应：</w:t>
      </w:r>
      <w:r>
        <w:t>{"code":0,"msg":"</w:t>
      </w:r>
      <w:r>
        <w:t>请求成功</w:t>
      </w:r>
      <w:r>
        <w:t>","data":{"rows":[{"deviceId":99,"deviceTypeId":3,"deviceAttrs":{"memory":"7888","cpuModel":"INTEL64 FAMILY 6 MODEL 61 STEPPING 4","ip":"172.16.21.212","diskUse":"53","osName":"windows","mac":"a4:02:b9:7f:53:37","cpuUse":"28","memoryUse":"89","rom":"475434","osVersion":"  7","osType":"windows  7","company":"</w:t>
      </w:r>
      <w:r>
        <w:t>比亚迪</w:t>
      </w:r>
      <w:r>
        <w:t>","position":"113.357582 23.124732","sn":"60F6D326F4FC863FBAFAC132143101EF"},"deviceGroup":"</w:t>
      </w:r>
      <w:r>
        <w:t>智能门锁</w:t>
      </w:r>
      <w:r>
        <w:t>","online":"off"},{"deviceId":103,"deviceTypeId":3,"deviceAttrs":{"memory":"7619","cpuModel":"INTEL64 FAMILY 6 MODEL 78 STEPPING 3","ip":"172.16.21.118","diskUse":"29","osName":"windows","mac":"f4:8c:50:03:1f:42","cpuUse":"19","memoryUse":"27","rom":"476935","osVersion":"  7","osType":"windows  7","company":"</w:t>
      </w:r>
      <w:r>
        <w:t>比亚迪</w:t>
      </w:r>
      <w:r>
        <w:t>","position":"113.357582 23.124732","sn":"0725C84DF09E7867DB8544BDB827DE31"},"deviceGroup":"</w:t>
      </w:r>
      <w:r>
        <w:t>智能门锁</w:t>
      </w:r>
      <w:r>
        <w:t>","online":"off"},{"deviceId":105,"deviceTypeId":3,"deviceAttrs":{"memory":"7888","cpuModel":"INTEL64 FAMILY 6 MODEL 61 STEPPING 4","ip":"172.16.21.7","diskUse":"68","osName":"windows","mac":"c8:5b:76:2e:b1:3f","cpuUse":"51","memoryUse":"66","rom":"475434","osVersion":"  7","osType":"windows  7","company":"</w:t>
      </w:r>
      <w:r>
        <w:t>比亚迪</w:t>
      </w:r>
      <w:r>
        <w:t>","position":"113.357582 23.124732","sn":"2C0F84DE902554F130D762DC9407841F"},"deviceGroup":"</w:t>
      </w:r>
      <w:r>
        <w:t>智能门锁</w:t>
      </w:r>
      <w:r>
        <w:t>","online":"off"}],"total":3}}</w:t>
      </w:r>
      <w:r>
        <w:br/>
      </w:r>
    </w:p>
    <w:p w:rsidR="00BB090B" w:rsidRDefault="00696362">
      <w:pPr>
        <w:pStyle w:val="21"/>
      </w:pPr>
      <w:r>
        <w:t>queryDeviceForPage</w:t>
      </w:r>
    </w:p>
    <w:p w:rsidR="00BB090B" w:rsidRDefault="00696362">
      <w:r>
        <w:t>请求路径：</w:t>
      </w:r>
      <w:r>
        <w:t xml:space="preserve">POST http://172.16.13.4/alertWeb/assets/queryDeviceForPage </w:t>
      </w:r>
    </w:p>
    <w:p w:rsidR="00BB090B" w:rsidRDefault="00696362">
      <w:r>
        <w:t>请求参数：</w:t>
      </w:r>
      <w:r>
        <w:t>{"filterName":"","filterType":"","filterValue":"","limit":10,"order":"desc","searchType":"osType","page":0,"search":"wino","sort":"bootTime","filter":[{"filterType":"group","filterName":"","filterValue":[195]},{"filterType":"property","filterName":"osType","filterValue":["windows  7"]}]}</w:t>
      </w:r>
    </w:p>
    <w:p w:rsidR="00BB090B" w:rsidRDefault="00696362">
      <w:r>
        <w:t>请求响应：</w:t>
      </w:r>
      <w:r>
        <w:t>{"code":0,"msg":"</w:t>
      </w:r>
      <w:r>
        <w:t>请求成功</w:t>
      </w:r>
      <w:r>
        <w:t>","data":{"rows":[],"total":0}}</w:t>
      </w:r>
      <w:r>
        <w:br/>
      </w:r>
    </w:p>
    <w:p w:rsidR="00BB090B" w:rsidRDefault="00696362">
      <w:pPr>
        <w:pStyle w:val="21"/>
      </w:pPr>
      <w:r>
        <w:t>queryDeviceForPage</w:t>
      </w:r>
    </w:p>
    <w:p w:rsidR="00BB090B" w:rsidRDefault="00696362">
      <w:r>
        <w:t>请求路径：</w:t>
      </w:r>
      <w:r>
        <w:t xml:space="preserve">POST http://172.16.13.4/alertWeb/assets/queryDeviceForPage </w:t>
      </w:r>
    </w:p>
    <w:p w:rsidR="00BB090B" w:rsidRDefault="00696362">
      <w:r>
        <w:t>请求参数：</w:t>
      </w:r>
      <w:r>
        <w:t>{"filterName":"","filterType":"","filterValue":"","limit":10,"order":"desc","searchType":"osType","page":0,"search":"winod","sort":"bootTime","filter":[{"filterType":"group","filterName":</w:t>
      </w:r>
      <w:r>
        <w:lastRenderedPageBreak/>
        <w:t>"","filterValue":[195]},{"filterType":"property","filterName":"osType","filterValue":["windows  7"]}]}</w:t>
      </w:r>
    </w:p>
    <w:p w:rsidR="00BB090B" w:rsidRDefault="00696362">
      <w:r>
        <w:t>请求响应：</w:t>
      </w:r>
      <w:r>
        <w:t>{"code":0,"msg":"</w:t>
      </w:r>
      <w:r>
        <w:t>请求成功</w:t>
      </w:r>
      <w:r>
        <w:t>","data":{"rows":[],"total":0}}</w:t>
      </w:r>
      <w:r>
        <w:br/>
      </w:r>
    </w:p>
    <w:p w:rsidR="00BB090B" w:rsidRDefault="00696362">
      <w:pPr>
        <w:pStyle w:val="21"/>
      </w:pPr>
      <w:r>
        <w:t>queryDeviceForPage</w:t>
      </w:r>
    </w:p>
    <w:p w:rsidR="00BB090B" w:rsidRDefault="00696362">
      <w:r>
        <w:t>请求路径：</w:t>
      </w:r>
      <w:r>
        <w:t xml:space="preserve">POST http://172.16.13.4/alertWeb/assets/queryDeviceForPage </w:t>
      </w:r>
    </w:p>
    <w:p w:rsidR="00BB090B" w:rsidRDefault="00696362">
      <w:r>
        <w:t>请求参数：</w:t>
      </w:r>
      <w:r>
        <w:t>{"filterName":"","filterType":"","filterValue":"","limit":10,"order":"desc","searchType":"osType","page":0,"search":"winodw","sort":"bootTime","filter":[{"filterType":"group","filterName":"","filterValue":[195]},{"filterType":"property","filterName":"osType","filterValue":["windows  7"]}]}</w:t>
      </w:r>
    </w:p>
    <w:p w:rsidR="00BB090B" w:rsidRDefault="00696362">
      <w:r>
        <w:t>请求响应：</w:t>
      </w:r>
      <w:r>
        <w:t>{"code":0,"msg":"</w:t>
      </w:r>
      <w:r>
        <w:t>请求成功</w:t>
      </w:r>
      <w:r>
        <w:t>","data":{"rows":[],"total":0}}</w:t>
      </w:r>
      <w:r>
        <w:br/>
      </w:r>
    </w:p>
    <w:p w:rsidR="00BB090B" w:rsidRDefault="00696362">
      <w:pPr>
        <w:pStyle w:val="21"/>
      </w:pPr>
      <w:r>
        <w:t>queryDeviceForPage</w:t>
      </w:r>
    </w:p>
    <w:p w:rsidR="00BB090B" w:rsidRDefault="00696362">
      <w:r>
        <w:t>请求路径：</w:t>
      </w:r>
      <w:r>
        <w:t xml:space="preserve">POST http://172.16.13.4/alertWeb/assets/queryDeviceForPage </w:t>
      </w:r>
    </w:p>
    <w:p w:rsidR="00BB090B" w:rsidRDefault="00696362">
      <w:r>
        <w:t>请求参数：</w:t>
      </w:r>
      <w:r>
        <w:t>{"filterName":"","filterType":"","filterValue":"","limit":10,"order":"desc","searchType":"osType","page":0,"search":"winod","sort":"bootTime","filter":[{"filterType":"group","filterName":"","filterValue":[195]},{"filterType":"property","filterName":"osType","filterValue":["windows  7"]}]}</w:t>
      </w:r>
    </w:p>
    <w:p w:rsidR="00BB090B" w:rsidRDefault="00696362">
      <w:r>
        <w:t>请求响应：</w:t>
      </w:r>
      <w:r>
        <w:t>{"code":0,"msg":"</w:t>
      </w:r>
      <w:r>
        <w:t>请求成功</w:t>
      </w:r>
      <w:r>
        <w:t>","data":{"rows":[],"total":0}}</w:t>
      </w:r>
      <w:r>
        <w:br/>
      </w:r>
    </w:p>
    <w:p w:rsidR="00BB090B" w:rsidRDefault="00696362">
      <w:pPr>
        <w:pStyle w:val="21"/>
      </w:pPr>
      <w:r>
        <w:t>queryDeviceForPage</w:t>
      </w:r>
    </w:p>
    <w:p w:rsidR="00BB090B" w:rsidRDefault="00696362">
      <w:r>
        <w:t>请求路径：</w:t>
      </w:r>
      <w:r>
        <w:t xml:space="preserve">POST http://172.16.13.4/alertWeb/assets/queryDeviceForPage </w:t>
      </w:r>
    </w:p>
    <w:p w:rsidR="00BB090B" w:rsidRDefault="00696362">
      <w:r>
        <w:t>请求参数：</w:t>
      </w:r>
      <w:r>
        <w:t>{"filterName":"","filterType":"","filterValue":"","limit":10,"order":"desc","searchType":"osType","page":0,"search":"wino","sort":"bootTime","filter":[{"filterType":"group","filterName":"","filterValue":[195]},{"filterType":"property","filterName":"osType","filterValue":["windows  7"]}]}</w:t>
      </w:r>
    </w:p>
    <w:p w:rsidR="00BB090B" w:rsidRDefault="00696362">
      <w:r>
        <w:t>请求响应：</w:t>
      </w:r>
      <w:r>
        <w:t>{"code":0,"msg":"</w:t>
      </w:r>
      <w:r>
        <w:t>请求成功</w:t>
      </w:r>
      <w:r>
        <w:t>","data":{"rows":[],"total":0}}</w:t>
      </w:r>
      <w:r>
        <w:br/>
      </w:r>
    </w:p>
    <w:p w:rsidR="00BB090B" w:rsidRDefault="00696362">
      <w:pPr>
        <w:pStyle w:val="21"/>
      </w:pPr>
      <w:r>
        <w:t>queryDeviceForPage</w:t>
      </w:r>
    </w:p>
    <w:p w:rsidR="00BB090B" w:rsidRDefault="00696362">
      <w:r>
        <w:t>请求路径：</w:t>
      </w:r>
      <w:r>
        <w:t xml:space="preserve">POST http://172.16.13.4/alertWeb/assets/queryDeviceForPage </w:t>
      </w:r>
    </w:p>
    <w:p w:rsidR="00BB090B" w:rsidRDefault="00696362">
      <w:r>
        <w:lastRenderedPageBreak/>
        <w:t>请求参数：</w:t>
      </w:r>
      <w:r>
        <w:t>{"filterName":"","filterType":"","filterValue":"","limit":10,"order":"desc","searchType":"osType","page":0,"search":"win","sort":"bootTime","filter":[{"filterType":"group","filterName":"","filterValue":[195]},{"filterType":"property","filterName":"osType","filterValue":["windows  7"]}]}</w:t>
      </w:r>
    </w:p>
    <w:p w:rsidR="00BB090B" w:rsidRDefault="00696362">
      <w:r>
        <w:t>请求响应：</w:t>
      </w:r>
      <w:r>
        <w:t>{"code":0,"msg":"</w:t>
      </w:r>
      <w:r>
        <w:t>请求成功</w:t>
      </w:r>
      <w:r>
        <w:t>","data":{"rows":[{"deviceId":99,"deviceTypeId":3,"deviceAttrs":{"memory":"7888","cpuModel":"INTEL64 FAMILY 6 MODEL 61 STEPPING 4","ip":"172.16.21.212","diskUse":"53","osName":"windows","mac":"a4:02:b9:7f:53:37","cpuUse":"28","memoryUse":"89","rom":"475434","osVersion":"  7","osType":"windows  7","company":"</w:t>
      </w:r>
      <w:r>
        <w:t>比亚迪</w:t>
      </w:r>
      <w:r>
        <w:t>","position":"113.357582 23.124732","sn":"60F6D326F4FC863FBAFAC132143101EF"},"deviceGroup":"</w:t>
      </w:r>
      <w:r>
        <w:t>智能门锁</w:t>
      </w:r>
      <w:r>
        <w:t>","online":"off"},{"deviceId":103,"deviceTypeId":3,"deviceAttrs":{"memory":"7619","cpuModel":"INTEL64 FAMILY 6 MODEL 78 STEPPING 3","ip":"172.16.21.118","diskUse":"29","osName":"windows","mac":"f4:8c:50:03:1f:42","cpuUse":"19","memoryUse":"27","rom":"476935","osVersion":"  7","osType":"windows  7","company":"</w:t>
      </w:r>
      <w:r>
        <w:t>比亚迪</w:t>
      </w:r>
      <w:r>
        <w:t>","position":"113.357582 23.124732","sn":"0725C84DF09E7867DB8544BDB827DE31"},"deviceGroup":"</w:t>
      </w:r>
      <w:r>
        <w:t>智能门锁</w:t>
      </w:r>
      <w:r>
        <w:t>","online":"off"},{"deviceId":105,"deviceTypeId":3,"deviceAttrs":{"memory":"7888","cpuModel":"INTEL64 FAMILY 6 MODEL 61 STEPPING 4","ip":"172.16.21.7","diskUse":"68","osName":"windows","mac":"c8:5b:76:2e:b1:3f","cpuUse":"51","memoryUse":"66","rom":"475434","osVersion":"  7","osType":"windows  7","company":"</w:t>
      </w:r>
      <w:r>
        <w:t>比亚迪</w:t>
      </w:r>
      <w:r>
        <w:t>","position":"113.357582 23.124732","sn":"2C0F84DE902554F130D762DC9407841F"},"deviceGroup":"</w:t>
      </w:r>
      <w:r>
        <w:t>智能门锁</w:t>
      </w:r>
      <w:r>
        <w:t>","online":"off"}],"total":3}}</w:t>
      </w:r>
      <w:r>
        <w:br/>
      </w:r>
    </w:p>
    <w:p w:rsidR="00BB090B" w:rsidRDefault="00696362">
      <w:pPr>
        <w:pStyle w:val="21"/>
      </w:pPr>
      <w:r>
        <w:t>queryDeviceForPage</w:t>
      </w:r>
    </w:p>
    <w:p w:rsidR="00BB090B" w:rsidRDefault="00696362">
      <w:r>
        <w:t>请求路径：</w:t>
      </w:r>
      <w:r>
        <w:t xml:space="preserve">POST http://172.16.13.4/alertWeb/assets/queryDeviceForPage </w:t>
      </w:r>
    </w:p>
    <w:p w:rsidR="00BB090B" w:rsidRDefault="00696362">
      <w:r>
        <w:t>请求参数：</w:t>
      </w:r>
      <w:r>
        <w:t>{"filterName":"","filterType":"","filterValue":"","limit":10,"order":"desc","searchType":"osType","page":0,"search":"wind","sort":"bootTime","filter":[{"filterType":"group","filterName":"","filterValue":[195]},{"filterType":"property","filterName":"osType","filterValue":["windows  7"]}]}</w:t>
      </w:r>
    </w:p>
    <w:p w:rsidR="00BB090B" w:rsidRDefault="00696362">
      <w:r>
        <w:t>请求响应：</w:t>
      </w:r>
      <w:r>
        <w:t>{"code":0,"msg":"</w:t>
      </w:r>
      <w:r>
        <w:t>请求成功</w:t>
      </w:r>
      <w:r>
        <w:t>","data":{"rows":[{"deviceId":99,"deviceTypeId":3,"deviceAttrs":{"memory":"7888","cpuModel":"INTEL64 FAMILY 6 MODEL 61 STEPPING 4","ip":"172.16.21.212","diskUse":"53","osName":"windows","mac":"a4:02:b9:7f:53:37","cpuUse":"28","memoryUse":"89","rom":"475434","osVersion":"  7","osType":"windows  7","company":"</w:t>
      </w:r>
      <w:r>
        <w:t>比亚迪</w:t>
      </w:r>
      <w:r>
        <w:t xml:space="preserve">","position":"113.357582 </w:t>
      </w:r>
      <w:r>
        <w:lastRenderedPageBreak/>
        <w:t>23.124732","sn":"60F6D326F4FC863FBAFAC132143101EF"},"deviceGroup":"</w:t>
      </w:r>
      <w:r>
        <w:t>智能门锁</w:t>
      </w:r>
      <w:r>
        <w:t>","online":"off"},{"deviceId":103,"deviceTypeId":3,"deviceAttrs":{"memory":"7619","cpuModel":"INTEL64 FAMILY 6 MODEL 78 STEPPING 3","ip":"172.16.21.118","diskUse":"29","osName":"windows","mac":"f4:8c:50:03:1f:42","cpuUse":"19","memoryUse":"27","rom":"476935","osVersion":"  7","osType":"windows  7","company":"</w:t>
      </w:r>
      <w:r>
        <w:t>比亚迪</w:t>
      </w:r>
      <w:r>
        <w:t>","position":"113.357582 23.124732","sn":"0725C84DF09E7867DB8544BDB827DE31"},"deviceGroup":"</w:t>
      </w:r>
      <w:r>
        <w:t>智能门锁</w:t>
      </w:r>
      <w:r>
        <w:t>","online":"off"},{"deviceId":105,"deviceTypeId":3,"deviceAttrs":{"memory":"7888","cpuModel":"INTEL64 FAMILY 6 MODEL 61 STEPPING 4","ip":"172.16.21.7","diskUse":"68","osName":"windows","mac":"c8:5b:76:2e:b1:3f","cpuUse":"51","memoryUse":"66","rom":"475434","osVersion":"  7","osType":"windows  7","company":"</w:t>
      </w:r>
      <w:r>
        <w:t>比亚迪</w:t>
      </w:r>
      <w:r>
        <w:t>","position":"113.357582 23.124732","sn":"2C0F84DE902554F130D762DC9407841F"},"deviceGroup":"</w:t>
      </w:r>
      <w:r>
        <w:t>智能门锁</w:t>
      </w:r>
      <w:r>
        <w:t>","online":"off"}],"total":3}}</w:t>
      </w:r>
      <w:r>
        <w:br/>
      </w:r>
    </w:p>
    <w:p w:rsidR="00BB090B" w:rsidRDefault="00696362">
      <w:pPr>
        <w:pStyle w:val="21"/>
      </w:pPr>
      <w:r>
        <w:t>queryDeviceForPage</w:t>
      </w:r>
    </w:p>
    <w:p w:rsidR="00BB090B" w:rsidRDefault="00696362">
      <w:r>
        <w:t>请求路径：</w:t>
      </w:r>
      <w:r>
        <w:t xml:space="preserve">POST http://172.16.13.4/alertWeb/assets/queryDeviceForPage </w:t>
      </w:r>
    </w:p>
    <w:p w:rsidR="00BB090B" w:rsidRDefault="00696362">
      <w:r>
        <w:t>请求参数：</w:t>
      </w:r>
      <w:r>
        <w:t>{"filterName":"","filterType":"","filterValue":"","limit":10,"order":"desc","searchType":"osType","page":0,"search":"windo","sort":"bootTime","filter":[{"filterType":"group","filterName":"","filterValue":[195]},{"filterType":"property","filterName":"osType","filterValue":["windows  7"]}]}</w:t>
      </w:r>
    </w:p>
    <w:p w:rsidR="00BB090B" w:rsidRDefault="00696362">
      <w:r>
        <w:t>请求响应：</w:t>
      </w:r>
      <w:r>
        <w:t>{"code":0,"msg":"</w:t>
      </w:r>
      <w:r>
        <w:t>请求成功</w:t>
      </w:r>
      <w:r>
        <w:t>","data":{"rows":[{"deviceId":99,"deviceTypeId":3,"deviceAttrs":{"memory":"7888","cpuModel":"INTEL64 FAMILY 6 MODEL 61 STEPPING 4","ip":"172.16.21.212","diskUse":"53","osName":"windows","mac":"a4:02:b9:7f:53:37","cpuUse":"28","memoryUse":"89","rom":"475434","osVersion":"  7","osType":"windows  7","company":"</w:t>
      </w:r>
      <w:r>
        <w:t>比亚迪</w:t>
      </w:r>
      <w:r>
        <w:t>","position":"113.357582 23.124732","sn":"60F6D326F4FC863FBAFAC132143101EF"},"deviceGroup":"</w:t>
      </w:r>
      <w:r>
        <w:t>智能门锁</w:t>
      </w:r>
      <w:r>
        <w:t>","online":"off"},{"deviceId":103,"deviceTypeId":3,"deviceAttrs":{"memory":"7619","cpuModel":"INTEL64 FAMILY 6 MODEL 78 STEPPING 3","ip":"172.16.21.118","diskUse":"29","osName":"windows","mac":"f4:8c:50:03:1f:42","cpuUse":"19","memoryUse":"27","rom":"476935","osVersion":"  7","osType":"windows  7","company":"</w:t>
      </w:r>
      <w:r>
        <w:t>比亚迪</w:t>
      </w:r>
      <w:r>
        <w:t>","position":"113.357582 23.124732","sn":"0725C84DF09E7867DB8544BDB827DE31"},"deviceGroup":"</w:t>
      </w:r>
      <w:r>
        <w:t>智能门锁</w:t>
      </w:r>
      <w:r>
        <w:t>","online":"off"},{"deviceId":105,"deviceTypeId":3,"deviceAttrs":{"memory":"7888","cpuModel":"INTEL64 FAMILY 6 MODEL 61 STEPPING 4","ip":"172.16.21.7","diskUse":"68","osName":"windows","mac":"c8:5b:76:2e:b1:3f","cpuUse":"51","memoryUse":"66","rom":"475434","osVersion":"  7","osType":"windows  7","company":"</w:t>
      </w:r>
      <w:r>
        <w:t>比亚迪</w:t>
      </w:r>
      <w:r>
        <w:t xml:space="preserve">","position":"113.357582 </w:t>
      </w:r>
      <w:r>
        <w:lastRenderedPageBreak/>
        <w:t>23.124732","sn":"2C0F84DE902554F130D762DC9407841F"},"deviceGroup":"</w:t>
      </w:r>
      <w:r>
        <w:t>智能门锁</w:t>
      </w:r>
      <w:r>
        <w:t>","online":"off"}],"total":3}}</w:t>
      </w:r>
      <w:r>
        <w:br/>
      </w:r>
    </w:p>
    <w:p w:rsidR="00BB090B" w:rsidRDefault="00696362">
      <w:pPr>
        <w:pStyle w:val="21"/>
      </w:pPr>
      <w:r>
        <w:t>queryDeviceForPage</w:t>
      </w:r>
    </w:p>
    <w:p w:rsidR="00BB090B" w:rsidRDefault="00696362">
      <w:r>
        <w:t>请求路径：</w:t>
      </w:r>
      <w:r>
        <w:t xml:space="preserve">POST http://172.16.13.4/alertWeb/assets/queryDeviceForPage </w:t>
      </w:r>
    </w:p>
    <w:p w:rsidR="00BB090B" w:rsidRDefault="00696362">
      <w:r>
        <w:t>请求参数：</w:t>
      </w:r>
      <w:r>
        <w:t>{"filterName":"","filterType":"","filterValue":"","limit":10,"order":"desc","searchType":"osType","page":0,"search":"window","sort":"bootTime","filter":[{"filterType":"group","filterName":"","filterValue":[195]},{"filterType":"property","filterName":"osType","filterValue":["windows  7"]}]}</w:t>
      </w:r>
    </w:p>
    <w:p w:rsidR="00BB090B" w:rsidRDefault="00696362">
      <w:r>
        <w:t>请求响应：</w:t>
      </w:r>
      <w:r>
        <w:t>{"code":0,"msg":"</w:t>
      </w:r>
      <w:r>
        <w:t>请求成功</w:t>
      </w:r>
      <w:r>
        <w:t>","data":{"rows":[{"deviceId":99,"deviceTypeId":3,"deviceAttrs":{"memory":"7888","cpuModel":"INTEL64 FAMILY 6 MODEL 61 STEPPING 4","ip":"172.16.21.212","diskUse":"53","osName":"windows","mac":"a4:02:b9:7f:53:37","cpuUse":"28","memoryUse":"89","rom":"475434","osVersion":"  7","osType":"windows  7","company":"</w:t>
      </w:r>
      <w:r>
        <w:t>比亚迪</w:t>
      </w:r>
      <w:r>
        <w:t>","position":"113.357582 23.124732","sn":"60F6D326F4FC863FBAFAC132143101EF"},"deviceGroup":"</w:t>
      </w:r>
      <w:r>
        <w:t>智能门锁</w:t>
      </w:r>
      <w:r>
        <w:t>","online":"off"},{"deviceId":103,"deviceTypeId":3,"deviceAttrs":{"memory":"7619","cpuModel":"INTEL64 FAMILY 6 MODEL 78 STEPPING 3","ip":"172.16.21.118","diskUse":"29","osName":"windows","mac":"f4:8c:50:03:1f:42","cpuUse":"19","memoryUse":"27","rom":"476935","osVersion":"  7","osType":"windows  7","company":"</w:t>
      </w:r>
      <w:r>
        <w:t>比亚迪</w:t>
      </w:r>
      <w:r>
        <w:t>","position":"113.357582 23.124732","sn":"0725C84DF09E7867DB8544BDB827DE31"},"deviceGroup":"</w:t>
      </w:r>
      <w:r>
        <w:t>智能门锁</w:t>
      </w:r>
      <w:r>
        <w:t>","online":"off"},{"deviceId":105,"deviceTypeId":3,"deviceAttrs":{"memory":"7888","cpuModel":"INTEL64 FAMILY 6 MODEL 61 STEPPING 4","ip":"172.16.21.7","diskUse":"68","osName":"windows","mac":"c8:5b:76:2e:b1:3f","cpuUse":"51","memoryUse":"66","rom":"475434","osVersion":"  7","osType":"windows  7","company":"</w:t>
      </w:r>
      <w:r>
        <w:t>比亚迪</w:t>
      </w:r>
      <w:r>
        <w:t>","position":"113.357582 23.124732","sn":"2C0F84DE902554F130D762DC9407841F"},"deviceGroup":"</w:t>
      </w:r>
      <w:r>
        <w:t>智能门锁</w:t>
      </w:r>
      <w:r>
        <w:t>","online":"off"}],"total":3}}</w:t>
      </w:r>
      <w:r>
        <w:br/>
      </w:r>
    </w:p>
    <w:p w:rsidR="00BB090B" w:rsidRDefault="00696362">
      <w:pPr>
        <w:pStyle w:val="21"/>
      </w:pPr>
      <w:r>
        <w:t>queryDeviceForPage</w:t>
      </w:r>
    </w:p>
    <w:p w:rsidR="00BB090B" w:rsidRDefault="00696362">
      <w:r>
        <w:t>请求路径：</w:t>
      </w:r>
      <w:r>
        <w:t xml:space="preserve">POST http://172.16.13.4/alertWeb/assets/queryDeviceForPage </w:t>
      </w:r>
    </w:p>
    <w:p w:rsidR="00BB090B" w:rsidRDefault="00696362">
      <w:r>
        <w:t>请求参数：</w:t>
      </w:r>
      <w:r>
        <w:t>{"filterName":"","filterType":"","filterValue":"","limit":10,"order":"desc","searchType":"osType","page":0,"search":"windows","sort":"bootTime","filter":[{"filterType":"group","filterName":"","filterValue":[195]},{"filterType":"property","filterName":"osType","filterValue":["windows  7"]}]}</w:t>
      </w:r>
    </w:p>
    <w:p w:rsidR="00BB090B" w:rsidRDefault="00696362">
      <w:r>
        <w:lastRenderedPageBreak/>
        <w:t>请求响应：</w:t>
      </w:r>
      <w:r>
        <w:t>{"code":0,"msg":"</w:t>
      </w:r>
      <w:r>
        <w:t>请求成功</w:t>
      </w:r>
      <w:r>
        <w:t>","data":{"rows":[{"deviceId":99,"deviceTypeId":3,"deviceAttrs":{"memory":"7888","cpuModel":"INTEL64 FAMILY 6 MODEL 61 STEPPING 4","ip":"172.16.21.212","diskUse":"53","osName":"windows","mac":"a4:02:b9:7f:53:37","cpuUse":"28","memoryUse":"89","rom":"475434","osVersion":"  7","osType":"windows  7","company":"</w:t>
      </w:r>
      <w:r>
        <w:t>比亚迪</w:t>
      </w:r>
      <w:r>
        <w:t>","position":"113.357582 23.124732","sn":"60F6D326F4FC863FBAFAC132143101EF"},"deviceGroup":"</w:t>
      </w:r>
      <w:r>
        <w:t>智能门锁</w:t>
      </w:r>
      <w:r>
        <w:t>","online":"off"},{"deviceId":103,"deviceTypeId":3,"deviceAttrs":{"memory":"7619","cpuModel":"INTEL64 FAMILY 6 MODEL 78 STEPPING 3","ip":"172.16.21.118","diskUse":"29","osName":"windows","mac":"f4:8c:50:03:1f:42","cpuUse":"19","memoryUse":"27","rom":"476935","osVersion":"  7","osType":"windows  7","company":"</w:t>
      </w:r>
      <w:r>
        <w:t>比亚迪</w:t>
      </w:r>
      <w:r>
        <w:t>","position":"113.357582 23.124732","sn":"0725C84DF09E7867DB8544BDB827DE31"},"deviceGroup":"</w:t>
      </w:r>
      <w:r>
        <w:t>智能门锁</w:t>
      </w:r>
      <w:r>
        <w:t>","online":"off"},{"deviceId":105,"deviceTypeId":3,"deviceAttrs":{"memory":"7888","cpuModel":"INTEL64 FAMILY 6 MODEL 61 STEPPING 4","ip":"172.16.21.7","diskUse":"68","osName":"windows","mac":"c8:5b:76:2e:b1:3f","cpuUse":"51","memoryUse":"66","rom":"475434","osVersion":"  7","osType":"windows  7","company":"</w:t>
      </w:r>
      <w:r>
        <w:t>比亚迪</w:t>
      </w:r>
      <w:r>
        <w:t>","position":"113.357582 23.124732","sn":"2C0F84DE902554F130D762DC9407841F"},"deviceGroup":"</w:t>
      </w:r>
      <w:r>
        <w:t>智能门锁</w:t>
      </w:r>
      <w:r>
        <w:t>","online":"off"}],"total":3}}</w:t>
      </w:r>
      <w:r>
        <w:br/>
      </w:r>
    </w:p>
    <w:p w:rsidR="00BB090B" w:rsidRDefault="00696362">
      <w:pPr>
        <w:pStyle w:val="21"/>
      </w:pPr>
      <w:r>
        <w:t>queryDeviceForPage</w:t>
      </w:r>
    </w:p>
    <w:p w:rsidR="00BB090B" w:rsidRDefault="00696362">
      <w:r>
        <w:t>请求路径：</w:t>
      </w:r>
      <w:r>
        <w:t xml:space="preserve">POST http://172.16.13.4/alertWeb/assets/queryDeviceForPage </w:t>
      </w:r>
    </w:p>
    <w:p w:rsidR="00BB090B" w:rsidRDefault="00696362">
      <w:r>
        <w:t>请求参数：</w:t>
      </w:r>
      <w:r>
        <w:t>{"filterName":"","filterType":"","filterValue":"","limit":10,"order":"desc","searchType":"osType","page":0,"search":"windows","sort":"bootTime","filter":[{"filterType":"group","filterName":"","filterValue":[195]},{"filterType":"property","filterName":"company","filterValue":["</w:t>
      </w:r>
      <w:r>
        <w:t>比亚迪</w:t>
      </w:r>
      <w:r>
        <w:t>"]},{"filterType":"property","filterName":"osType","filterValue":["windows  7"]}]}</w:t>
      </w:r>
    </w:p>
    <w:p w:rsidR="00BB090B" w:rsidRDefault="00696362">
      <w:r>
        <w:t>请求响应：</w:t>
      </w:r>
      <w:r>
        <w:t>{"code":0,"msg":"</w:t>
      </w:r>
      <w:r>
        <w:t>请求成功</w:t>
      </w:r>
      <w:r>
        <w:t>","data":{"rows":[{"deviceId":99,"deviceTypeId":3,"deviceAttrs":{"memory":"7888","cpuModel":"INTEL64 FAMILY 6 MODEL 61 STEPPING 4","ip":"172.16.21.212","diskUse":"53","osName":"windows","mac":"a4:02:b9:7f:53:37","cpuUse":"28","memoryUse":"89","rom":"475434","osVersion":"  7","osType":"windows  7","company":"</w:t>
      </w:r>
      <w:r>
        <w:t>比亚迪</w:t>
      </w:r>
      <w:r>
        <w:t>","position":"113.357582 23.124732","sn":"60F6D326F4FC863FBAFAC132143101EF"},"deviceGroup":"</w:t>
      </w:r>
      <w:r>
        <w:t>智能门锁</w:t>
      </w:r>
      <w:r>
        <w:t>","online":"off"},{"deviceId":103,"deviceTypeId":3,"deviceAttrs":{"memory":"7619","cpuModel":"INTEL64 FAMILY 6 MODEL 78 STEPPING 3","ip":"172.16.21.118","diskUse":"29","osName":"windows","mac":"f4:8c:50:03:1f:42","cpuUse":"19","memoryUse":"27","rom":"476935","osVersion":"  7","osType":"windows  7","company":"</w:t>
      </w:r>
      <w:r>
        <w:t>比亚迪</w:t>
      </w:r>
      <w:r>
        <w:t xml:space="preserve">","position":"113.357582 </w:t>
      </w:r>
      <w:r>
        <w:lastRenderedPageBreak/>
        <w:t>23.124732","sn":"0725C84DF09E7867DB8544BDB827DE31"},"deviceGroup":"</w:t>
      </w:r>
      <w:r>
        <w:t>智能门锁</w:t>
      </w:r>
      <w:r>
        <w:t>","online":"off"},{"deviceId":105,"deviceTypeId":3,"deviceAttrs":{"memory":"7888","cpuModel":"INTEL64 FAMILY 6 MODEL 61 STEPPING 4","ip":"172.16.21.7","diskUse":"68","osName":"windows","mac":"c8:5b:76:2e:b1:3f","cpuUse":"51","memoryUse":"66","rom":"475434","osVersion":"  7","osType":"windows  7","company":"</w:t>
      </w:r>
      <w:r>
        <w:t>比亚迪</w:t>
      </w:r>
      <w:r>
        <w:t>","position":"113.357582 23.124732","sn":"2C0F84DE902554F130D762DC9407841F"},"deviceGroup":"</w:t>
      </w:r>
      <w:r>
        <w:t>智能门锁</w:t>
      </w:r>
      <w:r>
        <w:t>","online":"off"}],"total":3}}</w:t>
      </w:r>
      <w:r>
        <w:br/>
      </w:r>
    </w:p>
    <w:p w:rsidR="00BB090B" w:rsidRDefault="00696362">
      <w:pPr>
        <w:pStyle w:val="21"/>
      </w:pPr>
      <w:r>
        <w:t>queryDeviceForPage</w:t>
      </w:r>
    </w:p>
    <w:p w:rsidR="00BB090B" w:rsidRDefault="00696362">
      <w:r>
        <w:t>请求路径：</w:t>
      </w:r>
      <w:r>
        <w:t xml:space="preserve">POST http://172.16.13.4/alertWeb/assets/queryDeviceForPage </w:t>
      </w:r>
    </w:p>
    <w:p w:rsidR="00BB090B" w:rsidRDefault="00696362">
      <w:r>
        <w:t>请求参数：</w:t>
      </w:r>
      <w:r>
        <w:t>{"filterName":"","filterType":"","filterValue":"","limit":10,"order":"desc","searchType":"osType","page":0,"search":"windows","sort":"bootTime","filter":[{"filterType":"group","filterName":"","filterValue":[195]},{"filterType":"property","filterName":"company","filterValue":["</w:t>
      </w:r>
      <w:r>
        <w:t>比亚迪</w:t>
      </w:r>
      <w:r>
        <w:t>"]},{"filterType":"property","filterName":"osType","filterValue":["windows "]}]}</w:t>
      </w:r>
    </w:p>
    <w:p w:rsidR="00BB090B" w:rsidRDefault="00696362">
      <w:r>
        <w:t>请求响应：</w:t>
      </w:r>
      <w:r>
        <w:t>{"code":0,"msg":"</w:t>
      </w:r>
      <w:r>
        <w:t>请求成功</w:t>
      </w:r>
      <w:r>
        <w:t>","data":{"rows":[],"total":0}}</w:t>
      </w:r>
      <w:r>
        <w:br/>
      </w:r>
    </w:p>
    <w:p w:rsidR="00BB090B" w:rsidRDefault="00696362">
      <w:pPr>
        <w:pStyle w:val="21"/>
      </w:pPr>
      <w:r>
        <w:t>12</w:t>
      </w:r>
      <w:proofErr w:type="gramStart"/>
      <w:r>
        <w:t>.ad127eae9842af9e9958.js</w:t>
      </w:r>
      <w:proofErr w:type="gramEnd"/>
    </w:p>
    <w:p w:rsidR="00BB090B" w:rsidRDefault="00696362">
      <w:r>
        <w:t>请求路径：</w:t>
      </w:r>
      <w:r>
        <w:t xml:space="preserve">GET http://172.16.13.4/static/js/12.ad127eae9842af9e9958.js </w:t>
      </w:r>
    </w:p>
    <w:p w:rsidR="00BB090B" w:rsidRDefault="00696362">
      <w:r>
        <w:t>请求参数：</w:t>
      </w:r>
      <w:r>
        <w:br/>
      </w:r>
    </w:p>
    <w:p w:rsidR="00BB090B" w:rsidRDefault="00696362">
      <w:r>
        <w:t>请求响应：</w:t>
      </w:r>
    </w:p>
    <w:sectPr w:rsidR="00BB09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1152"/>
    <w:rsid w:val="00034616"/>
    <w:rsid w:val="0005341C"/>
    <w:rsid w:val="0006063C"/>
    <w:rsid w:val="000D7750"/>
    <w:rsid w:val="0015074B"/>
    <w:rsid w:val="001A4896"/>
    <w:rsid w:val="00274E2C"/>
    <w:rsid w:val="0029639D"/>
    <w:rsid w:val="002D12E3"/>
    <w:rsid w:val="002D7F3D"/>
    <w:rsid w:val="00326F90"/>
    <w:rsid w:val="00564B21"/>
    <w:rsid w:val="005C5F13"/>
    <w:rsid w:val="00696362"/>
    <w:rsid w:val="0089550D"/>
    <w:rsid w:val="00991141"/>
    <w:rsid w:val="00AA1D8D"/>
    <w:rsid w:val="00AA6F5F"/>
    <w:rsid w:val="00B47730"/>
    <w:rsid w:val="00BB090B"/>
    <w:rsid w:val="00CB0664"/>
    <w:rsid w:val="00D528FC"/>
    <w:rsid w:val="00E557CC"/>
    <w:rsid w:val="00FB2C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7C4C959-C4D6-4BBA-AA2B-07727C50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A7F626-3BB7-4E9B-AA85-9149B3B2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16</Pages>
  <Words>5123</Words>
  <Characters>29206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34261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bangcle</cp:lastModifiedBy>
  <cp:revision>24</cp:revision>
  <dcterms:created xsi:type="dcterms:W3CDTF">2013-12-23T23:15:00Z</dcterms:created>
  <dcterms:modified xsi:type="dcterms:W3CDTF">2018-07-24T07:11:00Z</dcterms:modified>
  <cp:category/>
</cp:coreProperties>
</file>